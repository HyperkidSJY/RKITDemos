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BE755" w14:textId="769F26BF" w:rsidR="00246646" w:rsidRDefault="00A11FFE">
      <w:pPr>
        <w:pStyle w:val="Heading1"/>
      </w:pPr>
      <w:r>
        <w:t>SelectBox</w:t>
      </w:r>
    </w:p>
    <w:p w14:paraId="576676A1" w14:textId="77777777" w:rsidR="00246646" w:rsidRDefault="00000000">
      <w:r>
        <w:t xml:space="preserve">The </w:t>
      </w:r>
      <w:proofErr w:type="spellStart"/>
      <w:r>
        <w:t>SelectBox</w:t>
      </w:r>
      <w:proofErr w:type="spellEnd"/>
      <w:r>
        <w:t xml:space="preserve"> is a UI component that allows users to select a single item from a drop-down list. It provides various configuration options to control the behavior of the component, such as enabling custom value input, adding buttons, specifying a data source, and more.</w:t>
      </w:r>
    </w:p>
    <w:p w14:paraId="10E1D4A9" w14:textId="77777777" w:rsidR="00246646" w:rsidRDefault="00000000">
      <w:pPr>
        <w:pStyle w:val="Heading2"/>
      </w:pPr>
      <w:r>
        <w:t>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46646" w14:paraId="3738BB4E" w14:textId="77777777">
        <w:tc>
          <w:tcPr>
            <w:tcW w:w="4320" w:type="dxa"/>
          </w:tcPr>
          <w:p w14:paraId="42A80686" w14:textId="77777777" w:rsidR="00246646" w:rsidRDefault="00000000">
            <w:r>
              <w:t>Option Name</w:t>
            </w:r>
          </w:p>
        </w:tc>
        <w:tc>
          <w:tcPr>
            <w:tcW w:w="4320" w:type="dxa"/>
          </w:tcPr>
          <w:p w14:paraId="430F262F" w14:textId="77777777" w:rsidR="00246646" w:rsidRDefault="00000000">
            <w:r>
              <w:t>Description</w:t>
            </w:r>
          </w:p>
        </w:tc>
      </w:tr>
      <w:tr w:rsidR="00246646" w14:paraId="1650A0E2" w14:textId="77777777">
        <w:tc>
          <w:tcPr>
            <w:tcW w:w="4320" w:type="dxa"/>
          </w:tcPr>
          <w:p w14:paraId="16767E33" w14:textId="77777777" w:rsidR="00246646" w:rsidRDefault="00000000">
            <w:r>
              <w:t>acceptCustomValue</w:t>
            </w:r>
          </w:p>
        </w:tc>
        <w:tc>
          <w:tcPr>
            <w:tcW w:w="4320" w:type="dxa"/>
          </w:tcPr>
          <w:p w14:paraId="5AD41C5A" w14:textId="77777777" w:rsidR="00246646" w:rsidRDefault="00000000">
            <w:r>
              <w:t>Specifies whether the UI component allows a user to enter a custom value. Requires the onCustomItemCreating handler implementation.</w:t>
            </w:r>
          </w:p>
        </w:tc>
      </w:tr>
      <w:tr w:rsidR="00246646" w14:paraId="6660B265" w14:textId="77777777">
        <w:tc>
          <w:tcPr>
            <w:tcW w:w="4320" w:type="dxa"/>
          </w:tcPr>
          <w:p w14:paraId="2E38BF11" w14:textId="77777777" w:rsidR="00246646" w:rsidRDefault="00000000">
            <w:r>
              <w:t>accessKey</w:t>
            </w:r>
          </w:p>
        </w:tc>
        <w:tc>
          <w:tcPr>
            <w:tcW w:w="4320" w:type="dxa"/>
          </w:tcPr>
          <w:p w14:paraId="5206B528" w14:textId="77777777" w:rsidR="00246646" w:rsidRDefault="00000000">
            <w:r>
              <w:t>Specifies the shortcut key that sets focus on the UI component.</w:t>
            </w:r>
          </w:p>
        </w:tc>
      </w:tr>
      <w:tr w:rsidR="00246646" w14:paraId="78C0162D" w14:textId="77777777">
        <w:tc>
          <w:tcPr>
            <w:tcW w:w="4320" w:type="dxa"/>
          </w:tcPr>
          <w:p w14:paraId="26A8B7FE" w14:textId="77777777" w:rsidR="00246646" w:rsidRDefault="00000000">
            <w:r>
              <w:t>activeStateEnabled</w:t>
            </w:r>
          </w:p>
        </w:tc>
        <w:tc>
          <w:tcPr>
            <w:tcW w:w="4320" w:type="dxa"/>
          </w:tcPr>
          <w:p w14:paraId="31A742F2" w14:textId="77777777" w:rsidR="00246646" w:rsidRDefault="00000000">
            <w:r>
              <w:t>Specifies whether the UI component changes its state as a result of user interaction.</w:t>
            </w:r>
          </w:p>
        </w:tc>
      </w:tr>
      <w:tr w:rsidR="00246646" w14:paraId="1F4FC60F" w14:textId="77777777">
        <w:tc>
          <w:tcPr>
            <w:tcW w:w="4320" w:type="dxa"/>
          </w:tcPr>
          <w:p w14:paraId="7C1FBB7F" w14:textId="77777777" w:rsidR="00246646" w:rsidRDefault="00000000">
            <w:r>
              <w:t>buttons</w:t>
            </w:r>
          </w:p>
        </w:tc>
        <w:tc>
          <w:tcPr>
            <w:tcW w:w="4320" w:type="dxa"/>
          </w:tcPr>
          <w:p w14:paraId="686900C7" w14:textId="77777777" w:rsidR="00246646" w:rsidRDefault="00000000">
            <w:r>
              <w:t>Allows you to add custom buttons to the input text field.</w:t>
            </w:r>
          </w:p>
        </w:tc>
      </w:tr>
      <w:tr w:rsidR="00246646" w14:paraId="1E608E6C" w14:textId="77777777">
        <w:tc>
          <w:tcPr>
            <w:tcW w:w="4320" w:type="dxa"/>
          </w:tcPr>
          <w:p w14:paraId="526DF947" w14:textId="77777777" w:rsidR="00246646" w:rsidRDefault="00000000">
            <w:r>
              <w:t>dataSource</w:t>
            </w:r>
          </w:p>
        </w:tc>
        <w:tc>
          <w:tcPr>
            <w:tcW w:w="4320" w:type="dxa"/>
          </w:tcPr>
          <w:p w14:paraId="6000EBBD" w14:textId="77777777" w:rsidR="00246646" w:rsidRDefault="00000000">
            <w:r>
              <w:t>Binds the UI component to data.</w:t>
            </w:r>
          </w:p>
        </w:tc>
      </w:tr>
      <w:tr w:rsidR="00246646" w14:paraId="562C2D02" w14:textId="77777777">
        <w:tc>
          <w:tcPr>
            <w:tcW w:w="4320" w:type="dxa"/>
          </w:tcPr>
          <w:p w14:paraId="79449A20" w14:textId="77777777" w:rsidR="00246646" w:rsidRDefault="00000000">
            <w:r>
              <w:t>deferRendering</w:t>
            </w:r>
          </w:p>
        </w:tc>
        <w:tc>
          <w:tcPr>
            <w:tcW w:w="4320" w:type="dxa"/>
          </w:tcPr>
          <w:p w14:paraId="57D9B61C" w14:textId="77777777" w:rsidR="00246646" w:rsidRDefault="00000000">
            <w:r>
              <w:t>Specifies whether to render the drop-down field's content when it is displayed. If false, the content is rendered immediately.</w:t>
            </w:r>
          </w:p>
        </w:tc>
      </w:tr>
      <w:tr w:rsidR="00246646" w14:paraId="4E41EDD8" w14:textId="77777777">
        <w:tc>
          <w:tcPr>
            <w:tcW w:w="4320" w:type="dxa"/>
          </w:tcPr>
          <w:p w14:paraId="77C78196" w14:textId="77777777" w:rsidR="00246646" w:rsidRDefault="00000000">
            <w:r>
              <w:t>disabled</w:t>
            </w:r>
          </w:p>
        </w:tc>
        <w:tc>
          <w:tcPr>
            <w:tcW w:w="4320" w:type="dxa"/>
          </w:tcPr>
          <w:p w14:paraId="3BC34BDB" w14:textId="77777777" w:rsidR="00246646" w:rsidRDefault="00000000">
            <w:r>
              <w:t>Specifies whether the UI component responds to user interaction.</w:t>
            </w:r>
          </w:p>
        </w:tc>
      </w:tr>
      <w:tr w:rsidR="00246646" w14:paraId="6E5EE8EB" w14:textId="77777777">
        <w:tc>
          <w:tcPr>
            <w:tcW w:w="4320" w:type="dxa"/>
          </w:tcPr>
          <w:p w14:paraId="524E56C7" w14:textId="77777777" w:rsidR="00246646" w:rsidRDefault="00000000">
            <w:r>
              <w:t>displayExpr</w:t>
            </w:r>
          </w:p>
        </w:tc>
        <w:tc>
          <w:tcPr>
            <w:tcW w:w="4320" w:type="dxa"/>
          </w:tcPr>
          <w:p w14:paraId="2263EBEF" w14:textId="77777777" w:rsidR="00246646" w:rsidRDefault="00000000">
            <w:r>
              <w:t>Specifies the data field whose values should be displayed.</w:t>
            </w:r>
          </w:p>
        </w:tc>
      </w:tr>
      <w:tr w:rsidR="00246646" w14:paraId="0B713330" w14:textId="77777777">
        <w:tc>
          <w:tcPr>
            <w:tcW w:w="4320" w:type="dxa"/>
          </w:tcPr>
          <w:p w14:paraId="4A1A68F2" w14:textId="77777777" w:rsidR="00246646" w:rsidRDefault="00000000">
            <w:r>
              <w:t>displayValue</w:t>
            </w:r>
          </w:p>
        </w:tc>
        <w:tc>
          <w:tcPr>
            <w:tcW w:w="4320" w:type="dxa"/>
          </w:tcPr>
          <w:p w14:paraId="7238E334" w14:textId="77777777" w:rsidR="00246646" w:rsidRDefault="00000000">
            <w:r>
              <w:t>Returns the value currently displayed by the UI component.</w:t>
            </w:r>
          </w:p>
        </w:tc>
      </w:tr>
      <w:tr w:rsidR="00246646" w14:paraId="147BEDB9" w14:textId="77777777">
        <w:tc>
          <w:tcPr>
            <w:tcW w:w="4320" w:type="dxa"/>
          </w:tcPr>
          <w:p w14:paraId="10C55E21" w14:textId="77777777" w:rsidR="00246646" w:rsidRDefault="00000000">
            <w:r>
              <w:t>dropDownButtonComponent</w:t>
            </w:r>
          </w:p>
        </w:tc>
        <w:tc>
          <w:tcPr>
            <w:tcW w:w="4320" w:type="dxa"/>
          </w:tcPr>
          <w:p w14:paraId="7EB8D979" w14:textId="77777777" w:rsidR="00246646" w:rsidRDefault="00000000">
            <w:r>
              <w:t>An alias for the dropDownButtonTemplate property specified in React. Accepts a custom component. Refer to Using a Custom Component for more information.</w:t>
            </w:r>
          </w:p>
        </w:tc>
      </w:tr>
      <w:tr w:rsidR="00246646" w14:paraId="073307BF" w14:textId="77777777">
        <w:tc>
          <w:tcPr>
            <w:tcW w:w="4320" w:type="dxa"/>
          </w:tcPr>
          <w:p w14:paraId="715B81EF" w14:textId="77777777" w:rsidR="00246646" w:rsidRDefault="00000000">
            <w:r>
              <w:t>dropDownButtonRender</w:t>
            </w:r>
          </w:p>
        </w:tc>
        <w:tc>
          <w:tcPr>
            <w:tcW w:w="4320" w:type="dxa"/>
          </w:tcPr>
          <w:p w14:paraId="5E94A2B6" w14:textId="77777777" w:rsidR="00246646" w:rsidRDefault="00000000">
            <w:r>
              <w:t>An alias for the dropDownButtonTemplate property specified in React. Accepts a rendering function. Refer to Using a Rendering Function for more information.</w:t>
            </w:r>
          </w:p>
        </w:tc>
      </w:tr>
      <w:tr w:rsidR="00246646" w14:paraId="2D3C2AB2" w14:textId="77777777">
        <w:tc>
          <w:tcPr>
            <w:tcW w:w="4320" w:type="dxa"/>
          </w:tcPr>
          <w:p w14:paraId="4BBCE5E1" w14:textId="77777777" w:rsidR="00246646" w:rsidRDefault="00000000">
            <w:r>
              <w:t>dropDownButtonTemplate</w:t>
            </w:r>
          </w:p>
        </w:tc>
        <w:tc>
          <w:tcPr>
            <w:tcW w:w="4320" w:type="dxa"/>
          </w:tcPr>
          <w:p w14:paraId="28CBCB1F" w14:textId="77777777" w:rsidR="00246646" w:rsidRDefault="00000000">
            <w:r>
              <w:t>Specifies a custom template for the drop-down button.</w:t>
            </w:r>
          </w:p>
        </w:tc>
      </w:tr>
      <w:tr w:rsidR="00246646" w14:paraId="5A179DBD" w14:textId="77777777">
        <w:tc>
          <w:tcPr>
            <w:tcW w:w="4320" w:type="dxa"/>
          </w:tcPr>
          <w:p w14:paraId="783EBE9C" w14:textId="77777777" w:rsidR="00246646" w:rsidRDefault="00000000">
            <w:r>
              <w:t>dropDownOptions</w:t>
            </w:r>
          </w:p>
        </w:tc>
        <w:tc>
          <w:tcPr>
            <w:tcW w:w="4320" w:type="dxa"/>
          </w:tcPr>
          <w:p w14:paraId="1A235F9C" w14:textId="77777777" w:rsidR="00246646" w:rsidRDefault="00000000">
            <w:r>
              <w:t>Configures the drop-down field which holds the content.</w:t>
            </w:r>
          </w:p>
        </w:tc>
      </w:tr>
      <w:tr w:rsidR="00246646" w14:paraId="05467131" w14:textId="77777777">
        <w:tc>
          <w:tcPr>
            <w:tcW w:w="4320" w:type="dxa"/>
          </w:tcPr>
          <w:p w14:paraId="570B5318" w14:textId="77777777" w:rsidR="00246646" w:rsidRDefault="00000000">
            <w:r>
              <w:t>elementAttr</w:t>
            </w:r>
          </w:p>
        </w:tc>
        <w:tc>
          <w:tcPr>
            <w:tcW w:w="4320" w:type="dxa"/>
          </w:tcPr>
          <w:p w14:paraId="687FAE16" w14:textId="77777777" w:rsidR="00246646" w:rsidRDefault="00000000">
            <w:r>
              <w:t>Specifies the global attributes to be attached to the UI component's container element.</w:t>
            </w:r>
          </w:p>
        </w:tc>
      </w:tr>
      <w:tr w:rsidR="00246646" w14:paraId="40CFB8B3" w14:textId="77777777">
        <w:tc>
          <w:tcPr>
            <w:tcW w:w="4320" w:type="dxa"/>
          </w:tcPr>
          <w:p w14:paraId="7A710731" w14:textId="77777777" w:rsidR="00246646" w:rsidRDefault="00000000">
            <w:r>
              <w:t>fieldComponent</w:t>
            </w:r>
          </w:p>
        </w:tc>
        <w:tc>
          <w:tcPr>
            <w:tcW w:w="4320" w:type="dxa"/>
          </w:tcPr>
          <w:p w14:paraId="5D2DCAF3" w14:textId="77777777" w:rsidR="00246646" w:rsidRDefault="00000000">
            <w:r>
              <w:t xml:space="preserve">An alias for the fieldTemplate property specified in React. Accepts a custom component. Refer to Using a Custom </w:t>
            </w:r>
            <w:r>
              <w:lastRenderedPageBreak/>
              <w:t>Component for more information.</w:t>
            </w:r>
          </w:p>
        </w:tc>
      </w:tr>
      <w:tr w:rsidR="00246646" w14:paraId="58AA9C8C" w14:textId="77777777">
        <w:tc>
          <w:tcPr>
            <w:tcW w:w="4320" w:type="dxa"/>
          </w:tcPr>
          <w:p w14:paraId="7BED7E7E" w14:textId="77777777" w:rsidR="00246646" w:rsidRDefault="00000000">
            <w:r>
              <w:lastRenderedPageBreak/>
              <w:t>fieldRender</w:t>
            </w:r>
          </w:p>
        </w:tc>
        <w:tc>
          <w:tcPr>
            <w:tcW w:w="4320" w:type="dxa"/>
          </w:tcPr>
          <w:p w14:paraId="611AB550" w14:textId="77777777" w:rsidR="00246646" w:rsidRDefault="00000000">
            <w:r>
              <w:t>An alias for the fieldTemplate property specified in React. Accepts a rendering function. Refer to Using a Rendering Function for more information.</w:t>
            </w:r>
          </w:p>
        </w:tc>
      </w:tr>
      <w:tr w:rsidR="00246646" w14:paraId="2C0F17AF" w14:textId="77777777">
        <w:tc>
          <w:tcPr>
            <w:tcW w:w="4320" w:type="dxa"/>
          </w:tcPr>
          <w:p w14:paraId="24448293" w14:textId="77777777" w:rsidR="00246646" w:rsidRDefault="00000000">
            <w:r>
              <w:t>fieldTemplate</w:t>
            </w:r>
          </w:p>
        </w:tc>
        <w:tc>
          <w:tcPr>
            <w:tcW w:w="4320" w:type="dxa"/>
          </w:tcPr>
          <w:p w14:paraId="73520177" w14:textId="77777777" w:rsidR="00246646" w:rsidRDefault="00000000">
            <w:r>
              <w:t>Specifies a custom template for the text field. Must contain the TextBox UI component.</w:t>
            </w:r>
          </w:p>
        </w:tc>
      </w:tr>
      <w:tr w:rsidR="00246646" w14:paraId="1A7DEB2A" w14:textId="77777777">
        <w:tc>
          <w:tcPr>
            <w:tcW w:w="4320" w:type="dxa"/>
          </w:tcPr>
          <w:p w14:paraId="5A0C6C50" w14:textId="77777777" w:rsidR="00246646" w:rsidRDefault="00000000">
            <w:r>
              <w:t>focusStateEnabled</w:t>
            </w:r>
          </w:p>
        </w:tc>
        <w:tc>
          <w:tcPr>
            <w:tcW w:w="4320" w:type="dxa"/>
          </w:tcPr>
          <w:p w14:paraId="29A42DCD" w14:textId="77777777" w:rsidR="00246646" w:rsidRDefault="00000000">
            <w:r>
              <w:t>Specifies whether the UI component can be focused using keyboard navigation.</w:t>
            </w:r>
          </w:p>
        </w:tc>
      </w:tr>
      <w:tr w:rsidR="00246646" w14:paraId="66D0B3D4" w14:textId="77777777">
        <w:tc>
          <w:tcPr>
            <w:tcW w:w="4320" w:type="dxa"/>
          </w:tcPr>
          <w:p w14:paraId="6BB36DFE" w14:textId="77777777" w:rsidR="00246646" w:rsidRDefault="00000000">
            <w:r>
              <w:t>groupComponent</w:t>
            </w:r>
          </w:p>
        </w:tc>
        <w:tc>
          <w:tcPr>
            <w:tcW w:w="4320" w:type="dxa"/>
          </w:tcPr>
          <w:p w14:paraId="5D8F8AE7" w14:textId="77777777" w:rsidR="00246646" w:rsidRDefault="00000000">
            <w:r>
              <w:t>An alias for the groupTemplate property specified in React. Accepts a custom component. Refer to Using a Custom Component for more information.</w:t>
            </w:r>
          </w:p>
        </w:tc>
      </w:tr>
      <w:tr w:rsidR="00246646" w14:paraId="1F02D307" w14:textId="77777777">
        <w:tc>
          <w:tcPr>
            <w:tcW w:w="4320" w:type="dxa"/>
          </w:tcPr>
          <w:p w14:paraId="6F8FCC24" w14:textId="77777777" w:rsidR="00246646" w:rsidRDefault="00000000">
            <w:r>
              <w:t>grouped</w:t>
            </w:r>
          </w:p>
        </w:tc>
        <w:tc>
          <w:tcPr>
            <w:tcW w:w="4320" w:type="dxa"/>
          </w:tcPr>
          <w:p w14:paraId="7A977224" w14:textId="77777777" w:rsidR="00246646" w:rsidRDefault="00000000">
            <w:r>
              <w:t>Specifies whether data items should be grouped.</w:t>
            </w:r>
          </w:p>
        </w:tc>
      </w:tr>
      <w:tr w:rsidR="00246646" w14:paraId="6EB19C08" w14:textId="77777777">
        <w:tc>
          <w:tcPr>
            <w:tcW w:w="4320" w:type="dxa"/>
          </w:tcPr>
          <w:p w14:paraId="4A668870" w14:textId="77777777" w:rsidR="00246646" w:rsidRDefault="00000000">
            <w:r>
              <w:t>groupRender</w:t>
            </w:r>
          </w:p>
        </w:tc>
        <w:tc>
          <w:tcPr>
            <w:tcW w:w="4320" w:type="dxa"/>
          </w:tcPr>
          <w:p w14:paraId="5A8D02CF" w14:textId="77777777" w:rsidR="00246646" w:rsidRDefault="00000000">
            <w:r>
              <w:t>An alias for the groupTemplate property specified in React. Accepts a rendering function. Refer to Using a Rendering Function for more information.</w:t>
            </w:r>
          </w:p>
        </w:tc>
      </w:tr>
      <w:tr w:rsidR="00246646" w14:paraId="5E6550A5" w14:textId="77777777">
        <w:tc>
          <w:tcPr>
            <w:tcW w:w="4320" w:type="dxa"/>
          </w:tcPr>
          <w:p w14:paraId="2EBBE122" w14:textId="77777777" w:rsidR="00246646" w:rsidRDefault="00000000">
            <w:r>
              <w:t>groupTemplate</w:t>
            </w:r>
          </w:p>
        </w:tc>
        <w:tc>
          <w:tcPr>
            <w:tcW w:w="4320" w:type="dxa"/>
          </w:tcPr>
          <w:p w14:paraId="78B8A380" w14:textId="77777777" w:rsidR="00246646" w:rsidRDefault="00000000">
            <w:r>
              <w:t>Specifies a custom template for group captions.</w:t>
            </w:r>
          </w:p>
        </w:tc>
      </w:tr>
      <w:tr w:rsidR="00246646" w14:paraId="66C1A311" w14:textId="77777777">
        <w:tc>
          <w:tcPr>
            <w:tcW w:w="4320" w:type="dxa"/>
          </w:tcPr>
          <w:p w14:paraId="6FD3C08D" w14:textId="77777777" w:rsidR="00246646" w:rsidRDefault="00000000">
            <w:r>
              <w:t>height</w:t>
            </w:r>
          </w:p>
        </w:tc>
        <w:tc>
          <w:tcPr>
            <w:tcW w:w="4320" w:type="dxa"/>
          </w:tcPr>
          <w:p w14:paraId="298ECFAB" w14:textId="77777777" w:rsidR="00246646" w:rsidRDefault="00000000">
            <w:r>
              <w:t>Specifies the UI component's height.</w:t>
            </w:r>
          </w:p>
        </w:tc>
      </w:tr>
      <w:tr w:rsidR="00246646" w14:paraId="0A7E71A5" w14:textId="77777777">
        <w:tc>
          <w:tcPr>
            <w:tcW w:w="4320" w:type="dxa"/>
          </w:tcPr>
          <w:p w14:paraId="2D99BC1D" w14:textId="77777777" w:rsidR="00246646" w:rsidRDefault="00000000">
            <w:r>
              <w:t>hint</w:t>
            </w:r>
          </w:p>
        </w:tc>
        <w:tc>
          <w:tcPr>
            <w:tcW w:w="4320" w:type="dxa"/>
          </w:tcPr>
          <w:p w14:paraId="7DD25E74" w14:textId="77777777" w:rsidR="00246646" w:rsidRDefault="00000000">
            <w:r>
              <w:t>Specifies text for a hint that appears when a user pauses on the UI component.</w:t>
            </w:r>
          </w:p>
        </w:tc>
      </w:tr>
      <w:tr w:rsidR="00246646" w14:paraId="7E5FB7E1" w14:textId="77777777">
        <w:tc>
          <w:tcPr>
            <w:tcW w:w="4320" w:type="dxa"/>
          </w:tcPr>
          <w:p w14:paraId="2FDA70D4" w14:textId="77777777" w:rsidR="00246646" w:rsidRDefault="00000000">
            <w:r>
              <w:t>hoverStateEnabled</w:t>
            </w:r>
          </w:p>
        </w:tc>
        <w:tc>
          <w:tcPr>
            <w:tcW w:w="4320" w:type="dxa"/>
          </w:tcPr>
          <w:p w14:paraId="6A273D18" w14:textId="77777777" w:rsidR="00246646" w:rsidRDefault="00000000">
            <w:r>
              <w:t>Specifies whether the UI component changes its state when a user pauses on it.</w:t>
            </w:r>
          </w:p>
        </w:tc>
      </w:tr>
      <w:tr w:rsidR="00246646" w14:paraId="491E6A0A" w14:textId="77777777">
        <w:tc>
          <w:tcPr>
            <w:tcW w:w="4320" w:type="dxa"/>
          </w:tcPr>
          <w:p w14:paraId="391E1DBD" w14:textId="77777777" w:rsidR="00246646" w:rsidRDefault="00000000">
            <w:r>
              <w:t>inputAttr</w:t>
            </w:r>
          </w:p>
        </w:tc>
        <w:tc>
          <w:tcPr>
            <w:tcW w:w="4320" w:type="dxa"/>
          </w:tcPr>
          <w:p w14:paraId="53679DD2" w14:textId="77777777" w:rsidR="00246646" w:rsidRDefault="00000000">
            <w:r>
              <w:t>Specifies the attributes to be passed on to the underlying HTML element.</w:t>
            </w:r>
          </w:p>
        </w:tc>
      </w:tr>
      <w:tr w:rsidR="00246646" w14:paraId="337C2399" w14:textId="77777777">
        <w:tc>
          <w:tcPr>
            <w:tcW w:w="4320" w:type="dxa"/>
          </w:tcPr>
          <w:p w14:paraId="2ED6D8ED" w14:textId="77777777" w:rsidR="00246646" w:rsidRDefault="00000000">
            <w:r>
              <w:t>isValid</w:t>
            </w:r>
          </w:p>
        </w:tc>
        <w:tc>
          <w:tcPr>
            <w:tcW w:w="4320" w:type="dxa"/>
          </w:tcPr>
          <w:p w14:paraId="034CC708" w14:textId="77777777" w:rsidR="00246646" w:rsidRDefault="00000000">
            <w:r>
              <w:t>Specifies or indicates whether the editor's value is valid.</w:t>
            </w:r>
          </w:p>
        </w:tc>
      </w:tr>
      <w:tr w:rsidR="00246646" w14:paraId="4E8D9580" w14:textId="77777777">
        <w:tc>
          <w:tcPr>
            <w:tcW w:w="4320" w:type="dxa"/>
          </w:tcPr>
          <w:p w14:paraId="3C6E6612" w14:textId="77777777" w:rsidR="00246646" w:rsidRDefault="00000000">
            <w:r>
              <w:t>itemComponent</w:t>
            </w:r>
          </w:p>
        </w:tc>
        <w:tc>
          <w:tcPr>
            <w:tcW w:w="4320" w:type="dxa"/>
          </w:tcPr>
          <w:p w14:paraId="724EA7F0" w14:textId="77777777" w:rsidR="00246646" w:rsidRDefault="00000000">
            <w:r>
              <w:t>An alias for the itemTemplate property specified in React. Accepts a custom component. Refer to Using a Custom Component for more information.</w:t>
            </w:r>
          </w:p>
        </w:tc>
      </w:tr>
      <w:tr w:rsidR="00246646" w14:paraId="453C0E91" w14:textId="77777777">
        <w:tc>
          <w:tcPr>
            <w:tcW w:w="4320" w:type="dxa"/>
          </w:tcPr>
          <w:p w14:paraId="28AD3E52" w14:textId="77777777" w:rsidR="00246646" w:rsidRDefault="00000000">
            <w:r>
              <w:t>itemRender</w:t>
            </w:r>
          </w:p>
        </w:tc>
        <w:tc>
          <w:tcPr>
            <w:tcW w:w="4320" w:type="dxa"/>
          </w:tcPr>
          <w:p w14:paraId="193C9C12" w14:textId="77777777" w:rsidR="00246646" w:rsidRDefault="00000000">
            <w:r>
              <w:t>An alias for the itemTemplate property specified in React. Accepts a rendering function. Refer to Using a Rendering Function for more information.</w:t>
            </w:r>
          </w:p>
        </w:tc>
      </w:tr>
      <w:tr w:rsidR="00246646" w14:paraId="10024C5B" w14:textId="77777777">
        <w:tc>
          <w:tcPr>
            <w:tcW w:w="4320" w:type="dxa"/>
          </w:tcPr>
          <w:p w14:paraId="2C07BB13" w14:textId="77777777" w:rsidR="00246646" w:rsidRDefault="00000000">
            <w:r>
              <w:t>items</w:t>
            </w:r>
          </w:p>
        </w:tc>
        <w:tc>
          <w:tcPr>
            <w:tcW w:w="4320" w:type="dxa"/>
          </w:tcPr>
          <w:p w14:paraId="3FA09F0B" w14:textId="77777777" w:rsidR="00246646" w:rsidRDefault="00000000">
            <w:r>
              <w:t>An array of items displayed by the UI component.</w:t>
            </w:r>
          </w:p>
        </w:tc>
      </w:tr>
      <w:tr w:rsidR="00246646" w14:paraId="2BAD8388" w14:textId="77777777">
        <w:tc>
          <w:tcPr>
            <w:tcW w:w="4320" w:type="dxa"/>
          </w:tcPr>
          <w:p w14:paraId="4337ECFD" w14:textId="77777777" w:rsidR="00246646" w:rsidRDefault="00000000">
            <w:r>
              <w:t>itemTemplate</w:t>
            </w:r>
          </w:p>
        </w:tc>
        <w:tc>
          <w:tcPr>
            <w:tcW w:w="4320" w:type="dxa"/>
          </w:tcPr>
          <w:p w14:paraId="538B8D03" w14:textId="77777777" w:rsidR="00246646" w:rsidRDefault="00000000">
            <w:r>
              <w:t>Specifies a custom template for items.</w:t>
            </w:r>
          </w:p>
        </w:tc>
      </w:tr>
      <w:tr w:rsidR="00246646" w14:paraId="62D2C2C2" w14:textId="77777777">
        <w:tc>
          <w:tcPr>
            <w:tcW w:w="4320" w:type="dxa"/>
          </w:tcPr>
          <w:p w14:paraId="3A9BD146" w14:textId="77777777" w:rsidR="00246646" w:rsidRDefault="00000000">
            <w:r>
              <w:t>maxLength</w:t>
            </w:r>
          </w:p>
        </w:tc>
        <w:tc>
          <w:tcPr>
            <w:tcW w:w="4320" w:type="dxa"/>
          </w:tcPr>
          <w:p w14:paraId="06B82E3E" w14:textId="77777777" w:rsidR="00246646" w:rsidRDefault="00000000">
            <w:r>
              <w:t>Specifies the maximum number of characters you can enter into the textbox.</w:t>
            </w:r>
          </w:p>
        </w:tc>
      </w:tr>
      <w:tr w:rsidR="00246646" w14:paraId="46A4778C" w14:textId="77777777">
        <w:tc>
          <w:tcPr>
            <w:tcW w:w="4320" w:type="dxa"/>
          </w:tcPr>
          <w:p w14:paraId="4A867C32" w14:textId="77777777" w:rsidR="00246646" w:rsidRDefault="00000000">
            <w:r>
              <w:t>minSearchLength</w:t>
            </w:r>
          </w:p>
        </w:tc>
        <w:tc>
          <w:tcPr>
            <w:tcW w:w="4320" w:type="dxa"/>
          </w:tcPr>
          <w:p w14:paraId="24575D56" w14:textId="77777777" w:rsidR="00246646" w:rsidRDefault="00000000">
            <w:r>
              <w:t>The minimum number of characters that must be entered into the text box to begin a search. Applies only if searchEnabled is true.</w:t>
            </w:r>
          </w:p>
        </w:tc>
      </w:tr>
      <w:tr w:rsidR="00246646" w14:paraId="3F9E7AAD" w14:textId="77777777">
        <w:tc>
          <w:tcPr>
            <w:tcW w:w="4320" w:type="dxa"/>
          </w:tcPr>
          <w:p w14:paraId="2E8AFE64" w14:textId="77777777" w:rsidR="00246646" w:rsidRDefault="00000000">
            <w:r>
              <w:t>name</w:t>
            </w:r>
          </w:p>
        </w:tc>
        <w:tc>
          <w:tcPr>
            <w:tcW w:w="4320" w:type="dxa"/>
          </w:tcPr>
          <w:p w14:paraId="254E1593" w14:textId="77777777" w:rsidR="00246646" w:rsidRDefault="00000000">
            <w:r>
              <w:t xml:space="preserve">The value to be assigned to the name </w:t>
            </w:r>
            <w:r>
              <w:lastRenderedPageBreak/>
              <w:t>attribute of the underlying HTML element.</w:t>
            </w:r>
          </w:p>
        </w:tc>
      </w:tr>
      <w:tr w:rsidR="00246646" w14:paraId="5E049255" w14:textId="77777777">
        <w:tc>
          <w:tcPr>
            <w:tcW w:w="4320" w:type="dxa"/>
          </w:tcPr>
          <w:p w14:paraId="3DD50342" w14:textId="77777777" w:rsidR="00246646" w:rsidRDefault="00000000">
            <w:r>
              <w:lastRenderedPageBreak/>
              <w:t>noDataText</w:t>
            </w:r>
          </w:p>
        </w:tc>
        <w:tc>
          <w:tcPr>
            <w:tcW w:w="4320" w:type="dxa"/>
          </w:tcPr>
          <w:p w14:paraId="2FEACE99" w14:textId="77777777" w:rsidR="00246646" w:rsidRDefault="00000000">
            <w:r>
              <w:t>Specifies the text or HTML markup displayed by the UI component if the item collection is empty.</w:t>
            </w:r>
          </w:p>
        </w:tc>
      </w:tr>
      <w:tr w:rsidR="00246646" w14:paraId="2F2650C7" w14:textId="77777777">
        <w:tc>
          <w:tcPr>
            <w:tcW w:w="4320" w:type="dxa"/>
          </w:tcPr>
          <w:p w14:paraId="706E9D0B" w14:textId="77777777" w:rsidR="00246646" w:rsidRDefault="00000000">
            <w:r>
              <w:t>onChange</w:t>
            </w:r>
          </w:p>
        </w:tc>
        <w:tc>
          <w:tcPr>
            <w:tcW w:w="4320" w:type="dxa"/>
          </w:tcPr>
          <w:p w14:paraId="5E8BAADA" w14:textId="77777777" w:rsidR="00246646" w:rsidRDefault="00000000">
            <w:r>
              <w:t>A function that is executed when the UI component loses focus after the text field's content was changed using the keyboard.</w:t>
            </w:r>
          </w:p>
        </w:tc>
      </w:tr>
      <w:tr w:rsidR="00246646" w14:paraId="4E976136" w14:textId="77777777">
        <w:tc>
          <w:tcPr>
            <w:tcW w:w="4320" w:type="dxa"/>
          </w:tcPr>
          <w:p w14:paraId="6BF5A520" w14:textId="77777777" w:rsidR="00246646" w:rsidRDefault="00000000">
            <w:r>
              <w:t>onClosed</w:t>
            </w:r>
          </w:p>
        </w:tc>
        <w:tc>
          <w:tcPr>
            <w:tcW w:w="4320" w:type="dxa"/>
          </w:tcPr>
          <w:p w14:paraId="49CCBDBA" w14:textId="77777777" w:rsidR="00246646" w:rsidRDefault="00000000">
            <w:r>
              <w:t>A function that is executed once the drop-down editor is closed.</w:t>
            </w:r>
          </w:p>
        </w:tc>
      </w:tr>
      <w:tr w:rsidR="00246646" w14:paraId="77CA2C67" w14:textId="77777777">
        <w:tc>
          <w:tcPr>
            <w:tcW w:w="4320" w:type="dxa"/>
          </w:tcPr>
          <w:p w14:paraId="207929E3" w14:textId="77777777" w:rsidR="00246646" w:rsidRDefault="00000000">
            <w:r>
              <w:t>onContentReady</w:t>
            </w:r>
          </w:p>
        </w:tc>
        <w:tc>
          <w:tcPr>
            <w:tcW w:w="4320" w:type="dxa"/>
          </w:tcPr>
          <w:p w14:paraId="6348B810" w14:textId="77777777" w:rsidR="00246646" w:rsidRDefault="00000000">
            <w:r>
              <w:t>A function that is executed when the UI component's content is ready and each time the content is changed.</w:t>
            </w:r>
          </w:p>
        </w:tc>
      </w:tr>
      <w:tr w:rsidR="00246646" w14:paraId="73D4D1E5" w14:textId="77777777">
        <w:tc>
          <w:tcPr>
            <w:tcW w:w="4320" w:type="dxa"/>
          </w:tcPr>
          <w:p w14:paraId="22166F85" w14:textId="77777777" w:rsidR="00246646" w:rsidRDefault="00000000">
            <w:r>
              <w:t>onCopy</w:t>
            </w:r>
          </w:p>
        </w:tc>
        <w:tc>
          <w:tcPr>
            <w:tcW w:w="4320" w:type="dxa"/>
          </w:tcPr>
          <w:p w14:paraId="51C0FDC8" w14:textId="77777777" w:rsidR="00246646" w:rsidRDefault="00000000">
            <w:r>
              <w:t>A function that is executed when the UI component's input has been copied.</w:t>
            </w:r>
          </w:p>
        </w:tc>
      </w:tr>
      <w:tr w:rsidR="00246646" w14:paraId="23A1A995" w14:textId="77777777">
        <w:tc>
          <w:tcPr>
            <w:tcW w:w="4320" w:type="dxa"/>
          </w:tcPr>
          <w:p w14:paraId="46854224" w14:textId="77777777" w:rsidR="00246646" w:rsidRDefault="00000000">
            <w:r>
              <w:t>onCustomItemCreating</w:t>
            </w:r>
          </w:p>
        </w:tc>
        <w:tc>
          <w:tcPr>
            <w:tcW w:w="4320" w:type="dxa"/>
          </w:tcPr>
          <w:p w14:paraId="014733FA" w14:textId="77777777" w:rsidR="00246646" w:rsidRDefault="00000000">
            <w:r>
              <w:t>A function that is executed when a user adds a custom item. Requires acceptCustomValue to be set to true.</w:t>
            </w:r>
          </w:p>
        </w:tc>
      </w:tr>
      <w:tr w:rsidR="00246646" w14:paraId="3A820959" w14:textId="77777777">
        <w:tc>
          <w:tcPr>
            <w:tcW w:w="4320" w:type="dxa"/>
          </w:tcPr>
          <w:p w14:paraId="0BF36F9B" w14:textId="77777777" w:rsidR="00246646" w:rsidRDefault="00000000">
            <w:r>
              <w:t>onCut</w:t>
            </w:r>
          </w:p>
        </w:tc>
        <w:tc>
          <w:tcPr>
            <w:tcW w:w="4320" w:type="dxa"/>
          </w:tcPr>
          <w:p w14:paraId="150D4E50" w14:textId="77777777" w:rsidR="00246646" w:rsidRDefault="00000000">
            <w:r>
              <w:t>A function that is executed when the UI component's input has been cut.</w:t>
            </w:r>
          </w:p>
        </w:tc>
      </w:tr>
      <w:tr w:rsidR="00246646" w14:paraId="273D7BF7" w14:textId="77777777">
        <w:tc>
          <w:tcPr>
            <w:tcW w:w="4320" w:type="dxa"/>
          </w:tcPr>
          <w:p w14:paraId="29AD78F5" w14:textId="77777777" w:rsidR="00246646" w:rsidRDefault="00000000">
            <w:r>
              <w:t>onDisposing</w:t>
            </w:r>
          </w:p>
        </w:tc>
        <w:tc>
          <w:tcPr>
            <w:tcW w:w="4320" w:type="dxa"/>
          </w:tcPr>
          <w:p w14:paraId="7F061416" w14:textId="77777777" w:rsidR="00246646" w:rsidRDefault="00000000">
            <w:r>
              <w:t>A function that is executed before the UI component is disposed of.</w:t>
            </w:r>
          </w:p>
        </w:tc>
      </w:tr>
      <w:tr w:rsidR="00246646" w14:paraId="5807EFB8" w14:textId="77777777">
        <w:tc>
          <w:tcPr>
            <w:tcW w:w="4320" w:type="dxa"/>
          </w:tcPr>
          <w:p w14:paraId="7CC982D3" w14:textId="77777777" w:rsidR="00246646" w:rsidRDefault="00000000">
            <w:r>
              <w:t>onEnterKey</w:t>
            </w:r>
          </w:p>
        </w:tc>
        <w:tc>
          <w:tcPr>
            <w:tcW w:w="4320" w:type="dxa"/>
          </w:tcPr>
          <w:p w14:paraId="59ACDF86" w14:textId="77777777" w:rsidR="00246646" w:rsidRDefault="00000000">
            <w:r>
              <w:t>A function that is executed when the Enter key has been pressed while the UI component is focused.</w:t>
            </w:r>
          </w:p>
        </w:tc>
      </w:tr>
      <w:tr w:rsidR="00246646" w14:paraId="407C5655" w14:textId="77777777">
        <w:tc>
          <w:tcPr>
            <w:tcW w:w="4320" w:type="dxa"/>
          </w:tcPr>
          <w:p w14:paraId="43845018" w14:textId="77777777" w:rsidR="00246646" w:rsidRDefault="00000000">
            <w:r>
              <w:t>onFocusIn</w:t>
            </w:r>
          </w:p>
        </w:tc>
        <w:tc>
          <w:tcPr>
            <w:tcW w:w="4320" w:type="dxa"/>
          </w:tcPr>
          <w:p w14:paraId="460171EC" w14:textId="77777777" w:rsidR="00246646" w:rsidRDefault="00000000">
            <w:r>
              <w:t>A function that is executed when the UI component gets focus.</w:t>
            </w:r>
          </w:p>
        </w:tc>
      </w:tr>
      <w:tr w:rsidR="00246646" w14:paraId="24FCAAAE" w14:textId="77777777">
        <w:tc>
          <w:tcPr>
            <w:tcW w:w="4320" w:type="dxa"/>
          </w:tcPr>
          <w:p w14:paraId="7D08CE6C" w14:textId="77777777" w:rsidR="00246646" w:rsidRDefault="00000000">
            <w:r>
              <w:t>onFocusOut</w:t>
            </w:r>
          </w:p>
        </w:tc>
        <w:tc>
          <w:tcPr>
            <w:tcW w:w="4320" w:type="dxa"/>
          </w:tcPr>
          <w:p w14:paraId="55E3F361" w14:textId="77777777" w:rsidR="00246646" w:rsidRDefault="00000000">
            <w:r>
              <w:t>A function that is executed when the UI component loses focus.</w:t>
            </w:r>
          </w:p>
        </w:tc>
      </w:tr>
      <w:tr w:rsidR="00246646" w14:paraId="2CDAAF9D" w14:textId="77777777">
        <w:tc>
          <w:tcPr>
            <w:tcW w:w="4320" w:type="dxa"/>
          </w:tcPr>
          <w:p w14:paraId="0C2C91E8" w14:textId="77777777" w:rsidR="00246646" w:rsidRDefault="00000000">
            <w:r>
              <w:t>onInitialized</w:t>
            </w:r>
          </w:p>
        </w:tc>
        <w:tc>
          <w:tcPr>
            <w:tcW w:w="4320" w:type="dxa"/>
          </w:tcPr>
          <w:p w14:paraId="24E629B4" w14:textId="77777777" w:rsidR="00246646" w:rsidRDefault="00000000">
            <w:r>
              <w:t>A function used in JavaScript frameworks to save the UI component instance.</w:t>
            </w:r>
          </w:p>
        </w:tc>
      </w:tr>
      <w:tr w:rsidR="00246646" w14:paraId="37B9E56F" w14:textId="77777777">
        <w:tc>
          <w:tcPr>
            <w:tcW w:w="4320" w:type="dxa"/>
          </w:tcPr>
          <w:p w14:paraId="5C8FEFFA" w14:textId="77777777" w:rsidR="00246646" w:rsidRDefault="00000000">
            <w:r>
              <w:t>onInput</w:t>
            </w:r>
          </w:p>
        </w:tc>
        <w:tc>
          <w:tcPr>
            <w:tcW w:w="4320" w:type="dxa"/>
          </w:tcPr>
          <w:p w14:paraId="18F630C6" w14:textId="77777777" w:rsidR="00246646" w:rsidRDefault="00000000">
            <w:r>
              <w:t>A function that is executed each time the UI component's input is changed while the UI component is focused.</w:t>
            </w:r>
          </w:p>
        </w:tc>
      </w:tr>
      <w:tr w:rsidR="00246646" w14:paraId="3333A452" w14:textId="77777777">
        <w:tc>
          <w:tcPr>
            <w:tcW w:w="4320" w:type="dxa"/>
          </w:tcPr>
          <w:p w14:paraId="71A3B46E" w14:textId="77777777" w:rsidR="00246646" w:rsidRDefault="00000000">
            <w:r>
              <w:t>onItemClick</w:t>
            </w:r>
          </w:p>
        </w:tc>
        <w:tc>
          <w:tcPr>
            <w:tcW w:w="4320" w:type="dxa"/>
          </w:tcPr>
          <w:p w14:paraId="304DC963" w14:textId="77777777" w:rsidR="00246646" w:rsidRDefault="00000000">
            <w:r>
              <w:t>A function that is executed when a list item is clicked or tapped.</w:t>
            </w:r>
          </w:p>
        </w:tc>
      </w:tr>
      <w:tr w:rsidR="00246646" w14:paraId="13A5C705" w14:textId="77777777">
        <w:tc>
          <w:tcPr>
            <w:tcW w:w="4320" w:type="dxa"/>
          </w:tcPr>
          <w:p w14:paraId="5F33B0F5" w14:textId="77777777" w:rsidR="00246646" w:rsidRDefault="00000000">
            <w:r>
              <w:t>onKeyDown</w:t>
            </w:r>
          </w:p>
        </w:tc>
        <w:tc>
          <w:tcPr>
            <w:tcW w:w="4320" w:type="dxa"/>
          </w:tcPr>
          <w:p w14:paraId="5D1898AB" w14:textId="77777777" w:rsidR="00246646" w:rsidRDefault="00000000">
            <w:r>
              <w:t>A function that is executed when a user is pressing a key on the keyboard.</w:t>
            </w:r>
          </w:p>
        </w:tc>
      </w:tr>
      <w:tr w:rsidR="00246646" w14:paraId="7FF7EE61" w14:textId="77777777">
        <w:tc>
          <w:tcPr>
            <w:tcW w:w="4320" w:type="dxa"/>
          </w:tcPr>
          <w:p w14:paraId="59D0B7B2" w14:textId="77777777" w:rsidR="00246646" w:rsidRDefault="00000000">
            <w:r>
              <w:t>onKeyUp</w:t>
            </w:r>
          </w:p>
        </w:tc>
        <w:tc>
          <w:tcPr>
            <w:tcW w:w="4320" w:type="dxa"/>
          </w:tcPr>
          <w:p w14:paraId="3724204D" w14:textId="77777777" w:rsidR="00246646" w:rsidRDefault="00000000">
            <w:r>
              <w:t>A function that is executed when a user releases a key on the keyboard.</w:t>
            </w:r>
          </w:p>
        </w:tc>
      </w:tr>
      <w:tr w:rsidR="00246646" w14:paraId="4E2E34AC" w14:textId="77777777">
        <w:tc>
          <w:tcPr>
            <w:tcW w:w="4320" w:type="dxa"/>
          </w:tcPr>
          <w:p w14:paraId="6580F938" w14:textId="77777777" w:rsidR="00246646" w:rsidRDefault="00000000">
            <w:r>
              <w:t>onOpened</w:t>
            </w:r>
          </w:p>
        </w:tc>
        <w:tc>
          <w:tcPr>
            <w:tcW w:w="4320" w:type="dxa"/>
          </w:tcPr>
          <w:p w14:paraId="1FE5CE75" w14:textId="77777777" w:rsidR="00246646" w:rsidRDefault="00000000">
            <w:r>
              <w:t>A function that is executed once the drop-down editor is opened.</w:t>
            </w:r>
          </w:p>
        </w:tc>
      </w:tr>
      <w:tr w:rsidR="00246646" w14:paraId="6805BB62" w14:textId="77777777">
        <w:tc>
          <w:tcPr>
            <w:tcW w:w="4320" w:type="dxa"/>
          </w:tcPr>
          <w:p w14:paraId="5DA77FFA" w14:textId="77777777" w:rsidR="00246646" w:rsidRDefault="00000000">
            <w:r>
              <w:t>onOptionChanged</w:t>
            </w:r>
          </w:p>
        </w:tc>
        <w:tc>
          <w:tcPr>
            <w:tcW w:w="4320" w:type="dxa"/>
          </w:tcPr>
          <w:p w14:paraId="7DE57D52" w14:textId="77777777" w:rsidR="00246646" w:rsidRDefault="00000000">
            <w:r>
              <w:t>A function that is executed after a UI component property is changed.</w:t>
            </w:r>
          </w:p>
        </w:tc>
      </w:tr>
      <w:tr w:rsidR="00246646" w14:paraId="2123AB2A" w14:textId="77777777">
        <w:tc>
          <w:tcPr>
            <w:tcW w:w="4320" w:type="dxa"/>
          </w:tcPr>
          <w:p w14:paraId="3EF27D89" w14:textId="77777777" w:rsidR="00246646" w:rsidRDefault="00000000">
            <w:r>
              <w:t>onPaste</w:t>
            </w:r>
          </w:p>
        </w:tc>
        <w:tc>
          <w:tcPr>
            <w:tcW w:w="4320" w:type="dxa"/>
          </w:tcPr>
          <w:p w14:paraId="77C6CFED" w14:textId="77777777" w:rsidR="00246646" w:rsidRDefault="00000000">
            <w:r>
              <w:t>A function that is executed when the UI component's input has been pasted.</w:t>
            </w:r>
          </w:p>
        </w:tc>
      </w:tr>
      <w:tr w:rsidR="00246646" w14:paraId="6B86A125" w14:textId="77777777">
        <w:tc>
          <w:tcPr>
            <w:tcW w:w="4320" w:type="dxa"/>
          </w:tcPr>
          <w:p w14:paraId="706A2BAB" w14:textId="77777777" w:rsidR="00246646" w:rsidRDefault="00000000">
            <w:r>
              <w:t>onSelectionChanged</w:t>
            </w:r>
          </w:p>
        </w:tc>
        <w:tc>
          <w:tcPr>
            <w:tcW w:w="4320" w:type="dxa"/>
          </w:tcPr>
          <w:p w14:paraId="341A2EEA" w14:textId="77777777" w:rsidR="00246646" w:rsidRDefault="00000000">
            <w:r>
              <w:t>A function that is executed when a list item is selected or selection is canceled.</w:t>
            </w:r>
          </w:p>
        </w:tc>
      </w:tr>
      <w:tr w:rsidR="00246646" w14:paraId="6989E863" w14:textId="77777777">
        <w:tc>
          <w:tcPr>
            <w:tcW w:w="4320" w:type="dxa"/>
          </w:tcPr>
          <w:p w14:paraId="26E0F5FD" w14:textId="77777777" w:rsidR="00246646" w:rsidRDefault="00000000">
            <w:r>
              <w:t>onValueChanged</w:t>
            </w:r>
          </w:p>
        </w:tc>
        <w:tc>
          <w:tcPr>
            <w:tcW w:w="4320" w:type="dxa"/>
          </w:tcPr>
          <w:p w14:paraId="1F49B3F8" w14:textId="77777777" w:rsidR="00246646" w:rsidRDefault="00000000">
            <w:r>
              <w:t>A function that is executed after the UI component's value is changed.</w:t>
            </w:r>
          </w:p>
        </w:tc>
      </w:tr>
      <w:tr w:rsidR="00246646" w14:paraId="04FABCCC" w14:textId="77777777">
        <w:tc>
          <w:tcPr>
            <w:tcW w:w="4320" w:type="dxa"/>
          </w:tcPr>
          <w:p w14:paraId="6AA5201D" w14:textId="77777777" w:rsidR="00246646" w:rsidRDefault="00000000">
            <w:r>
              <w:lastRenderedPageBreak/>
              <w:t>opened</w:t>
            </w:r>
          </w:p>
        </w:tc>
        <w:tc>
          <w:tcPr>
            <w:tcW w:w="4320" w:type="dxa"/>
          </w:tcPr>
          <w:p w14:paraId="5BCDE5EE" w14:textId="77777777" w:rsidR="00246646" w:rsidRDefault="00000000">
            <w:r>
              <w:t>Specifies whether or not the drop-down editor is displayed.</w:t>
            </w:r>
          </w:p>
        </w:tc>
      </w:tr>
      <w:tr w:rsidR="00246646" w14:paraId="20FD4262" w14:textId="77777777">
        <w:tc>
          <w:tcPr>
            <w:tcW w:w="4320" w:type="dxa"/>
          </w:tcPr>
          <w:p w14:paraId="22298FB7" w14:textId="77777777" w:rsidR="00246646" w:rsidRDefault="00000000">
            <w:r>
              <w:t>openOnFieldClick</w:t>
            </w:r>
          </w:p>
        </w:tc>
        <w:tc>
          <w:tcPr>
            <w:tcW w:w="4320" w:type="dxa"/>
          </w:tcPr>
          <w:p w14:paraId="2F7B1C66" w14:textId="77777777" w:rsidR="00246646" w:rsidRDefault="00000000">
            <w:r>
              <w:t>Specifies whether a user can open the drop-down list by clicking a text field.</w:t>
            </w:r>
          </w:p>
        </w:tc>
      </w:tr>
      <w:tr w:rsidR="00246646" w14:paraId="7CB95C35" w14:textId="77777777">
        <w:tc>
          <w:tcPr>
            <w:tcW w:w="4320" w:type="dxa"/>
          </w:tcPr>
          <w:p w14:paraId="2EE86E76" w14:textId="77777777" w:rsidR="00246646" w:rsidRDefault="00000000">
            <w:r>
              <w:t>placeholder</w:t>
            </w:r>
          </w:p>
        </w:tc>
        <w:tc>
          <w:tcPr>
            <w:tcW w:w="4320" w:type="dxa"/>
          </w:tcPr>
          <w:p w14:paraId="25E27BF0" w14:textId="77777777" w:rsidR="00246646" w:rsidRDefault="00000000">
            <w:r>
              <w:t>The text that is provided as a hint in the select box editor.</w:t>
            </w:r>
          </w:p>
        </w:tc>
      </w:tr>
      <w:tr w:rsidR="00246646" w14:paraId="631972E3" w14:textId="77777777">
        <w:tc>
          <w:tcPr>
            <w:tcW w:w="4320" w:type="dxa"/>
          </w:tcPr>
          <w:p w14:paraId="6E135C08" w14:textId="77777777" w:rsidR="00246646" w:rsidRDefault="00000000">
            <w:r>
              <w:t>readOnly</w:t>
            </w:r>
          </w:p>
        </w:tc>
        <w:tc>
          <w:tcPr>
            <w:tcW w:w="4320" w:type="dxa"/>
          </w:tcPr>
          <w:p w14:paraId="77BE85A1" w14:textId="77777777" w:rsidR="00246646" w:rsidRDefault="00000000">
            <w:r>
              <w:t>Specifies whether the editor is read-only.</w:t>
            </w:r>
          </w:p>
        </w:tc>
      </w:tr>
      <w:tr w:rsidR="00246646" w14:paraId="4A6D2931" w14:textId="77777777">
        <w:tc>
          <w:tcPr>
            <w:tcW w:w="4320" w:type="dxa"/>
          </w:tcPr>
          <w:p w14:paraId="625962FA" w14:textId="77777777" w:rsidR="00246646" w:rsidRDefault="00000000">
            <w:r>
              <w:t>rtlEnabled</w:t>
            </w:r>
          </w:p>
        </w:tc>
        <w:tc>
          <w:tcPr>
            <w:tcW w:w="4320" w:type="dxa"/>
          </w:tcPr>
          <w:p w14:paraId="1A36FBF8" w14:textId="77777777" w:rsidR="00246646" w:rsidRDefault="00000000">
            <w:r>
              <w:t>Switches the UI component to a right-to-left representation.</w:t>
            </w:r>
          </w:p>
        </w:tc>
      </w:tr>
      <w:tr w:rsidR="00246646" w14:paraId="1C5637E9" w14:textId="77777777">
        <w:tc>
          <w:tcPr>
            <w:tcW w:w="4320" w:type="dxa"/>
          </w:tcPr>
          <w:p w14:paraId="58D21D4F" w14:textId="77777777" w:rsidR="00246646" w:rsidRDefault="00000000">
            <w:r>
              <w:t>searchEnabled</w:t>
            </w:r>
          </w:p>
        </w:tc>
        <w:tc>
          <w:tcPr>
            <w:tcW w:w="4320" w:type="dxa"/>
          </w:tcPr>
          <w:p w14:paraId="0FBB37BE" w14:textId="77777777" w:rsidR="00246646" w:rsidRDefault="00000000">
            <w:r>
              <w:t>Specifies whether to allow searching.</w:t>
            </w:r>
          </w:p>
        </w:tc>
      </w:tr>
      <w:tr w:rsidR="00246646" w14:paraId="13809D82" w14:textId="77777777">
        <w:tc>
          <w:tcPr>
            <w:tcW w:w="4320" w:type="dxa"/>
          </w:tcPr>
          <w:p w14:paraId="32ABAEDA" w14:textId="77777777" w:rsidR="00246646" w:rsidRDefault="00000000">
            <w:r>
              <w:t>searchExpr</w:t>
            </w:r>
          </w:p>
        </w:tc>
        <w:tc>
          <w:tcPr>
            <w:tcW w:w="4320" w:type="dxa"/>
          </w:tcPr>
          <w:p w14:paraId="7F5FA66D" w14:textId="77777777" w:rsidR="00246646" w:rsidRDefault="00000000">
            <w:r>
              <w:t>Specifies the name of a data source item field or an expression whose value is compared to the search criterion.</w:t>
            </w:r>
          </w:p>
        </w:tc>
      </w:tr>
      <w:tr w:rsidR="00246646" w14:paraId="2EDBAF77" w14:textId="77777777">
        <w:tc>
          <w:tcPr>
            <w:tcW w:w="4320" w:type="dxa"/>
          </w:tcPr>
          <w:p w14:paraId="48274C15" w14:textId="77777777" w:rsidR="00246646" w:rsidRDefault="00000000">
            <w:r>
              <w:t>searchMode</w:t>
            </w:r>
          </w:p>
        </w:tc>
        <w:tc>
          <w:tcPr>
            <w:tcW w:w="4320" w:type="dxa"/>
          </w:tcPr>
          <w:p w14:paraId="269EA2E3" w14:textId="77777777" w:rsidR="00246646" w:rsidRDefault="00000000">
            <w:r>
              <w:t>Specifies a comparison operation used to search UI component items.</w:t>
            </w:r>
          </w:p>
        </w:tc>
      </w:tr>
      <w:tr w:rsidR="00246646" w14:paraId="7391CD32" w14:textId="77777777">
        <w:tc>
          <w:tcPr>
            <w:tcW w:w="4320" w:type="dxa"/>
          </w:tcPr>
          <w:p w14:paraId="3CE72945" w14:textId="77777777" w:rsidR="00246646" w:rsidRDefault="00000000">
            <w:r>
              <w:t>searchTimeout</w:t>
            </w:r>
          </w:p>
        </w:tc>
        <w:tc>
          <w:tcPr>
            <w:tcW w:w="4320" w:type="dxa"/>
          </w:tcPr>
          <w:p w14:paraId="0B270905" w14:textId="77777777" w:rsidR="00246646" w:rsidRDefault="00000000">
            <w:r>
              <w:t>Specifies the time delay, in milliseconds, after the last character has been typed in, before a search is executed.</w:t>
            </w:r>
          </w:p>
        </w:tc>
      </w:tr>
      <w:tr w:rsidR="00246646" w14:paraId="71FFB581" w14:textId="77777777">
        <w:tc>
          <w:tcPr>
            <w:tcW w:w="4320" w:type="dxa"/>
          </w:tcPr>
          <w:p w14:paraId="3B79E2D6" w14:textId="77777777" w:rsidR="00246646" w:rsidRDefault="00000000">
            <w:r>
              <w:t>selectedItem</w:t>
            </w:r>
          </w:p>
        </w:tc>
        <w:tc>
          <w:tcPr>
            <w:tcW w:w="4320" w:type="dxa"/>
          </w:tcPr>
          <w:p w14:paraId="4E000654" w14:textId="77777777" w:rsidR="00246646" w:rsidRDefault="00000000">
            <w:r>
              <w:t>Gets the currently selected item.</w:t>
            </w:r>
          </w:p>
        </w:tc>
      </w:tr>
      <w:tr w:rsidR="00246646" w14:paraId="080319FB" w14:textId="77777777">
        <w:tc>
          <w:tcPr>
            <w:tcW w:w="4320" w:type="dxa"/>
          </w:tcPr>
          <w:p w14:paraId="79E312C4" w14:textId="77777777" w:rsidR="00246646" w:rsidRDefault="00000000">
            <w:r>
              <w:t>showClearButton</w:t>
            </w:r>
          </w:p>
        </w:tc>
        <w:tc>
          <w:tcPr>
            <w:tcW w:w="4320" w:type="dxa"/>
          </w:tcPr>
          <w:p w14:paraId="1753E19E" w14:textId="77777777" w:rsidR="00246646" w:rsidRDefault="00000000">
            <w:r>
              <w:t>Specifies whether to display the Clear button in the UI component.</w:t>
            </w:r>
          </w:p>
        </w:tc>
      </w:tr>
      <w:tr w:rsidR="00246646" w14:paraId="61B38681" w14:textId="77777777">
        <w:tc>
          <w:tcPr>
            <w:tcW w:w="4320" w:type="dxa"/>
          </w:tcPr>
          <w:p w14:paraId="7A0872C5" w14:textId="77777777" w:rsidR="00246646" w:rsidRDefault="00000000">
            <w:r>
              <w:t>showDataBeforeSearch</w:t>
            </w:r>
          </w:p>
        </w:tc>
        <w:tc>
          <w:tcPr>
            <w:tcW w:w="4320" w:type="dxa"/>
          </w:tcPr>
          <w:p w14:paraId="3127DF70" w14:textId="77777777" w:rsidR="00246646" w:rsidRDefault="00000000">
            <w:r>
              <w:t>Specifies whether or not the UI component displays unfiltered values until a user types a number of characters exceeding the minSearchLength property value.</w:t>
            </w:r>
          </w:p>
        </w:tc>
      </w:tr>
      <w:tr w:rsidR="00246646" w14:paraId="04DC3B4C" w14:textId="77777777">
        <w:tc>
          <w:tcPr>
            <w:tcW w:w="4320" w:type="dxa"/>
          </w:tcPr>
          <w:p w14:paraId="3F3BF342" w14:textId="77777777" w:rsidR="00246646" w:rsidRDefault="00000000">
            <w:r>
              <w:t>showDropDownButton</w:t>
            </w:r>
          </w:p>
        </w:tc>
        <w:tc>
          <w:tcPr>
            <w:tcW w:w="4320" w:type="dxa"/>
          </w:tcPr>
          <w:p w14:paraId="79EFF022" w14:textId="77777777" w:rsidR="00246646" w:rsidRDefault="00000000">
            <w:r>
              <w:t>Specifies whether the drop-down button is visible.</w:t>
            </w:r>
          </w:p>
        </w:tc>
      </w:tr>
      <w:tr w:rsidR="00246646" w14:paraId="10FCF645" w14:textId="77777777">
        <w:tc>
          <w:tcPr>
            <w:tcW w:w="4320" w:type="dxa"/>
          </w:tcPr>
          <w:p w14:paraId="0FDB784D" w14:textId="77777777" w:rsidR="00246646" w:rsidRDefault="00000000">
            <w:r>
              <w:t>showSelectionControls</w:t>
            </w:r>
          </w:p>
        </w:tc>
        <w:tc>
          <w:tcPr>
            <w:tcW w:w="4320" w:type="dxa"/>
          </w:tcPr>
          <w:p w14:paraId="71A2E375" w14:textId="77777777" w:rsidR="00246646" w:rsidRDefault="00000000">
            <w:r>
              <w:t>Specifies whether or not to display selection controls.</w:t>
            </w:r>
          </w:p>
        </w:tc>
      </w:tr>
      <w:tr w:rsidR="00246646" w14:paraId="5FC9927A" w14:textId="77777777">
        <w:tc>
          <w:tcPr>
            <w:tcW w:w="4320" w:type="dxa"/>
          </w:tcPr>
          <w:p w14:paraId="538064CB" w14:textId="77777777" w:rsidR="00246646" w:rsidRDefault="00000000">
            <w:r>
              <w:t>spellcheck</w:t>
            </w:r>
          </w:p>
        </w:tc>
        <w:tc>
          <w:tcPr>
            <w:tcW w:w="4320" w:type="dxa"/>
          </w:tcPr>
          <w:p w14:paraId="7FA7B4A1" w14:textId="77777777" w:rsidR="00246646" w:rsidRDefault="00000000">
            <w:r>
              <w:t>Specifies whether or not the UI component checks the inner text for spelling mistakes.</w:t>
            </w:r>
          </w:p>
        </w:tc>
      </w:tr>
      <w:tr w:rsidR="00246646" w14:paraId="1BCA2A42" w14:textId="77777777">
        <w:tc>
          <w:tcPr>
            <w:tcW w:w="4320" w:type="dxa"/>
          </w:tcPr>
          <w:p w14:paraId="53053440" w14:textId="77777777" w:rsidR="00246646" w:rsidRDefault="00000000">
            <w:r>
              <w:t>stylingMode</w:t>
            </w:r>
          </w:p>
        </w:tc>
        <w:tc>
          <w:tcPr>
            <w:tcW w:w="4320" w:type="dxa"/>
          </w:tcPr>
          <w:p w14:paraId="09B2649A" w14:textId="77777777" w:rsidR="00246646" w:rsidRDefault="00000000">
            <w:r>
              <w:t>Specifies how the UI component's text field is styled.</w:t>
            </w:r>
          </w:p>
        </w:tc>
      </w:tr>
      <w:tr w:rsidR="00246646" w14:paraId="7D962CDB" w14:textId="77777777">
        <w:tc>
          <w:tcPr>
            <w:tcW w:w="4320" w:type="dxa"/>
          </w:tcPr>
          <w:p w14:paraId="35C3F64D" w14:textId="77777777" w:rsidR="00246646" w:rsidRDefault="00000000">
            <w:r>
              <w:t>tabIndex</w:t>
            </w:r>
          </w:p>
        </w:tc>
        <w:tc>
          <w:tcPr>
            <w:tcW w:w="4320" w:type="dxa"/>
          </w:tcPr>
          <w:p w14:paraId="39CCB706" w14:textId="77777777" w:rsidR="00246646" w:rsidRDefault="00000000">
            <w:r>
              <w:t>Specifies the number of the element when the Tab key is used for navigating.</w:t>
            </w:r>
          </w:p>
        </w:tc>
      </w:tr>
      <w:tr w:rsidR="00246646" w14:paraId="1A02F440" w14:textId="77777777">
        <w:tc>
          <w:tcPr>
            <w:tcW w:w="4320" w:type="dxa"/>
          </w:tcPr>
          <w:p w14:paraId="0543B8EF" w14:textId="77777777" w:rsidR="00246646" w:rsidRDefault="00000000">
            <w:r>
              <w:t>text</w:t>
            </w:r>
          </w:p>
        </w:tc>
        <w:tc>
          <w:tcPr>
            <w:tcW w:w="4320" w:type="dxa"/>
          </w:tcPr>
          <w:p w14:paraId="121A678B" w14:textId="77777777" w:rsidR="00246646" w:rsidRDefault="00000000">
            <w:r>
              <w:t>The read-only property that holds the text displayed by the UI component input element.</w:t>
            </w:r>
          </w:p>
        </w:tc>
      </w:tr>
      <w:tr w:rsidR="00246646" w14:paraId="4D5AD60F" w14:textId="77777777">
        <w:tc>
          <w:tcPr>
            <w:tcW w:w="4320" w:type="dxa"/>
          </w:tcPr>
          <w:p w14:paraId="7E60E9ED" w14:textId="77777777" w:rsidR="00246646" w:rsidRDefault="00000000">
            <w:r>
              <w:t>useItemTextAsTitle</w:t>
            </w:r>
          </w:p>
        </w:tc>
        <w:tc>
          <w:tcPr>
            <w:tcW w:w="4320" w:type="dxa"/>
          </w:tcPr>
          <w:p w14:paraId="66FB2F84" w14:textId="77777777" w:rsidR="00246646" w:rsidRDefault="00000000">
            <w:r>
              <w:t>Specifies whether the SelectBox uses item's text a title attribute.</w:t>
            </w:r>
          </w:p>
        </w:tc>
      </w:tr>
      <w:tr w:rsidR="00246646" w14:paraId="75DD7597" w14:textId="77777777">
        <w:tc>
          <w:tcPr>
            <w:tcW w:w="4320" w:type="dxa"/>
          </w:tcPr>
          <w:p w14:paraId="30D2E800" w14:textId="77777777" w:rsidR="00246646" w:rsidRDefault="00000000">
            <w:r>
              <w:t>validationError</w:t>
            </w:r>
          </w:p>
        </w:tc>
        <w:tc>
          <w:tcPr>
            <w:tcW w:w="4320" w:type="dxa"/>
          </w:tcPr>
          <w:p w14:paraId="261B06B8" w14:textId="77777777" w:rsidR="00246646" w:rsidRDefault="00000000">
            <w:r>
              <w:t>Information on the broken validation rule. Contains the first item from the validationErrors array.</w:t>
            </w:r>
          </w:p>
        </w:tc>
      </w:tr>
      <w:tr w:rsidR="00246646" w14:paraId="160AC486" w14:textId="77777777">
        <w:tc>
          <w:tcPr>
            <w:tcW w:w="4320" w:type="dxa"/>
          </w:tcPr>
          <w:p w14:paraId="4BF51D43" w14:textId="77777777" w:rsidR="00246646" w:rsidRDefault="00000000">
            <w:r>
              <w:t>validationErrors</w:t>
            </w:r>
          </w:p>
        </w:tc>
        <w:tc>
          <w:tcPr>
            <w:tcW w:w="4320" w:type="dxa"/>
          </w:tcPr>
          <w:p w14:paraId="1570737A" w14:textId="77777777" w:rsidR="00246646" w:rsidRDefault="00000000">
            <w:r>
              <w:t>An array of the validation rules that failed.</w:t>
            </w:r>
          </w:p>
        </w:tc>
      </w:tr>
      <w:tr w:rsidR="00246646" w14:paraId="16919E40" w14:textId="77777777">
        <w:tc>
          <w:tcPr>
            <w:tcW w:w="4320" w:type="dxa"/>
          </w:tcPr>
          <w:p w14:paraId="3621FACF" w14:textId="77777777" w:rsidR="00246646" w:rsidRDefault="00000000">
            <w:r>
              <w:t>validationMessageMode</w:t>
            </w:r>
          </w:p>
        </w:tc>
        <w:tc>
          <w:tcPr>
            <w:tcW w:w="4320" w:type="dxa"/>
          </w:tcPr>
          <w:p w14:paraId="509F9E88" w14:textId="77777777" w:rsidR="00246646" w:rsidRDefault="00000000">
            <w:r>
              <w:t>Specifies how the message about the validation rules that are not satisfied by this editor's value is displayed.</w:t>
            </w:r>
          </w:p>
        </w:tc>
      </w:tr>
      <w:tr w:rsidR="00246646" w14:paraId="63FF11CB" w14:textId="77777777">
        <w:tc>
          <w:tcPr>
            <w:tcW w:w="4320" w:type="dxa"/>
          </w:tcPr>
          <w:p w14:paraId="6B70C4BB" w14:textId="77777777" w:rsidR="00246646" w:rsidRDefault="00000000">
            <w:r>
              <w:t>validationStatus</w:t>
            </w:r>
          </w:p>
        </w:tc>
        <w:tc>
          <w:tcPr>
            <w:tcW w:w="4320" w:type="dxa"/>
          </w:tcPr>
          <w:p w14:paraId="60381EB6" w14:textId="77777777" w:rsidR="00246646" w:rsidRDefault="00000000">
            <w:r>
              <w:t>Indicates or specifies the current validation status.</w:t>
            </w:r>
          </w:p>
        </w:tc>
      </w:tr>
      <w:tr w:rsidR="00246646" w14:paraId="74D8416B" w14:textId="77777777">
        <w:tc>
          <w:tcPr>
            <w:tcW w:w="4320" w:type="dxa"/>
          </w:tcPr>
          <w:p w14:paraId="4B5A853E" w14:textId="77777777" w:rsidR="00246646" w:rsidRDefault="00000000">
            <w:r>
              <w:lastRenderedPageBreak/>
              <w:t>value</w:t>
            </w:r>
          </w:p>
        </w:tc>
        <w:tc>
          <w:tcPr>
            <w:tcW w:w="4320" w:type="dxa"/>
          </w:tcPr>
          <w:p w14:paraId="6AB675F6" w14:textId="77777777" w:rsidR="00246646" w:rsidRDefault="00000000">
            <w:r>
              <w:t>Specifies the currently selected value. May be an object if dataSource contains objects and valueExpr is not set.</w:t>
            </w:r>
          </w:p>
        </w:tc>
      </w:tr>
      <w:tr w:rsidR="00246646" w14:paraId="6FAC2572" w14:textId="77777777">
        <w:tc>
          <w:tcPr>
            <w:tcW w:w="4320" w:type="dxa"/>
          </w:tcPr>
          <w:p w14:paraId="2752AB05" w14:textId="77777777" w:rsidR="00246646" w:rsidRDefault="00000000">
            <w:r>
              <w:t>valueChangeEvent</w:t>
            </w:r>
          </w:p>
        </w:tc>
        <w:tc>
          <w:tcPr>
            <w:tcW w:w="4320" w:type="dxa"/>
          </w:tcPr>
          <w:p w14:paraId="2977B01E" w14:textId="77777777" w:rsidR="00246646" w:rsidRDefault="00000000">
            <w:r>
              <w:t>Specifies the DOM events after which the UI component's value should be updated. Applies only if acceptCustomValue is set to true.</w:t>
            </w:r>
          </w:p>
        </w:tc>
      </w:tr>
      <w:tr w:rsidR="00246646" w14:paraId="5BC09FA8" w14:textId="77777777">
        <w:tc>
          <w:tcPr>
            <w:tcW w:w="4320" w:type="dxa"/>
          </w:tcPr>
          <w:p w14:paraId="3A25693F" w14:textId="77777777" w:rsidR="00246646" w:rsidRDefault="00000000">
            <w:r>
              <w:t>valueExpr</w:t>
            </w:r>
          </w:p>
        </w:tc>
        <w:tc>
          <w:tcPr>
            <w:tcW w:w="4320" w:type="dxa"/>
          </w:tcPr>
          <w:p w14:paraId="48435FD7" w14:textId="77777777" w:rsidR="00246646" w:rsidRDefault="00000000">
            <w:r>
              <w:t>Specifies which data field provides unique values to the UI component's value.</w:t>
            </w:r>
          </w:p>
        </w:tc>
      </w:tr>
      <w:tr w:rsidR="00246646" w14:paraId="08640153" w14:textId="77777777">
        <w:tc>
          <w:tcPr>
            <w:tcW w:w="4320" w:type="dxa"/>
          </w:tcPr>
          <w:p w14:paraId="07B9E719" w14:textId="77777777" w:rsidR="00246646" w:rsidRDefault="00000000">
            <w:r>
              <w:t>visible</w:t>
            </w:r>
          </w:p>
        </w:tc>
        <w:tc>
          <w:tcPr>
            <w:tcW w:w="4320" w:type="dxa"/>
          </w:tcPr>
          <w:p w14:paraId="01E34F40" w14:textId="77777777" w:rsidR="00246646" w:rsidRDefault="00000000">
            <w:r>
              <w:t>Specifies whether the UI component is visible.</w:t>
            </w:r>
          </w:p>
        </w:tc>
      </w:tr>
      <w:tr w:rsidR="00246646" w14:paraId="1869A667" w14:textId="77777777">
        <w:tc>
          <w:tcPr>
            <w:tcW w:w="4320" w:type="dxa"/>
          </w:tcPr>
          <w:p w14:paraId="7F939409" w14:textId="77777777" w:rsidR="00246646" w:rsidRDefault="00000000">
            <w:r>
              <w:t>width</w:t>
            </w:r>
          </w:p>
        </w:tc>
        <w:tc>
          <w:tcPr>
            <w:tcW w:w="4320" w:type="dxa"/>
          </w:tcPr>
          <w:p w14:paraId="5BA307A8" w14:textId="77777777" w:rsidR="00246646" w:rsidRDefault="00000000">
            <w:r>
              <w:t>Specifies the UI component's width.</w:t>
            </w:r>
          </w:p>
        </w:tc>
      </w:tr>
      <w:tr w:rsidR="00246646" w14:paraId="00AE2485" w14:textId="77777777">
        <w:tc>
          <w:tcPr>
            <w:tcW w:w="4320" w:type="dxa"/>
          </w:tcPr>
          <w:p w14:paraId="28218640" w14:textId="77777777" w:rsidR="00246646" w:rsidRDefault="00000000">
            <w:r>
              <w:t>wrapItemText</w:t>
            </w:r>
          </w:p>
        </w:tc>
        <w:tc>
          <w:tcPr>
            <w:tcW w:w="4320" w:type="dxa"/>
          </w:tcPr>
          <w:p w14:paraId="29280E02" w14:textId="77777777" w:rsidR="00246646" w:rsidRDefault="00000000">
            <w:r>
              <w:t>Specifies whether text that exceeds the drop-down list width should be wrapped.</w:t>
            </w:r>
          </w:p>
        </w:tc>
      </w:tr>
    </w:tbl>
    <w:p w14:paraId="33BBA1DD" w14:textId="77777777" w:rsidR="00246646" w:rsidRDefault="00000000">
      <w:pPr>
        <w:pStyle w:val="Heading2"/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46646" w14:paraId="6D9D46D0" w14:textId="77777777">
        <w:tc>
          <w:tcPr>
            <w:tcW w:w="4320" w:type="dxa"/>
          </w:tcPr>
          <w:p w14:paraId="403D60D2" w14:textId="77777777" w:rsidR="00246646" w:rsidRDefault="00000000">
            <w:r>
              <w:t>Method Name</w:t>
            </w:r>
          </w:p>
        </w:tc>
        <w:tc>
          <w:tcPr>
            <w:tcW w:w="4320" w:type="dxa"/>
          </w:tcPr>
          <w:p w14:paraId="0DB82CD9" w14:textId="77777777" w:rsidR="00246646" w:rsidRDefault="00000000">
            <w:r>
              <w:t>Description</w:t>
            </w:r>
          </w:p>
        </w:tc>
      </w:tr>
      <w:tr w:rsidR="00246646" w14:paraId="4ADE3B19" w14:textId="77777777">
        <w:tc>
          <w:tcPr>
            <w:tcW w:w="4320" w:type="dxa"/>
          </w:tcPr>
          <w:p w14:paraId="45B28C6D" w14:textId="77777777" w:rsidR="00246646" w:rsidRDefault="00000000">
            <w:r>
              <w:t>beginUpdate()</w:t>
            </w:r>
          </w:p>
        </w:tc>
        <w:tc>
          <w:tcPr>
            <w:tcW w:w="4320" w:type="dxa"/>
          </w:tcPr>
          <w:p w14:paraId="6DC21CF8" w14:textId="77777777" w:rsidR="00246646" w:rsidRDefault="00000000">
            <w:r>
              <w:t>Prevents the UI component from refreshing until the endUpdate() method is called.</w:t>
            </w:r>
          </w:p>
        </w:tc>
      </w:tr>
      <w:tr w:rsidR="00246646" w14:paraId="035E917C" w14:textId="77777777">
        <w:tc>
          <w:tcPr>
            <w:tcW w:w="4320" w:type="dxa"/>
          </w:tcPr>
          <w:p w14:paraId="4A8E023A" w14:textId="77777777" w:rsidR="00246646" w:rsidRDefault="00000000">
            <w:r>
              <w:t>blur()</w:t>
            </w:r>
          </w:p>
        </w:tc>
        <w:tc>
          <w:tcPr>
            <w:tcW w:w="4320" w:type="dxa"/>
          </w:tcPr>
          <w:p w14:paraId="44F8443C" w14:textId="77777777" w:rsidR="00246646" w:rsidRDefault="00000000">
            <w:r>
              <w:t>Removes focus from the input element.</w:t>
            </w:r>
          </w:p>
        </w:tc>
      </w:tr>
      <w:tr w:rsidR="00246646" w14:paraId="00B6BD9B" w14:textId="77777777">
        <w:tc>
          <w:tcPr>
            <w:tcW w:w="4320" w:type="dxa"/>
          </w:tcPr>
          <w:p w14:paraId="5DFFF3CC" w14:textId="77777777" w:rsidR="00246646" w:rsidRDefault="00000000">
            <w:r>
              <w:t>close()</w:t>
            </w:r>
          </w:p>
        </w:tc>
        <w:tc>
          <w:tcPr>
            <w:tcW w:w="4320" w:type="dxa"/>
          </w:tcPr>
          <w:p w14:paraId="3F38CA54" w14:textId="77777777" w:rsidR="00246646" w:rsidRDefault="00000000">
            <w:r>
              <w:t>Closes the drop-down editor.</w:t>
            </w:r>
          </w:p>
        </w:tc>
      </w:tr>
      <w:tr w:rsidR="00246646" w14:paraId="4184B2C0" w14:textId="77777777">
        <w:tc>
          <w:tcPr>
            <w:tcW w:w="4320" w:type="dxa"/>
          </w:tcPr>
          <w:p w14:paraId="7D94828D" w14:textId="77777777" w:rsidR="00246646" w:rsidRDefault="00000000">
            <w:r>
              <w:t>content()</w:t>
            </w:r>
          </w:p>
        </w:tc>
        <w:tc>
          <w:tcPr>
            <w:tcW w:w="4320" w:type="dxa"/>
          </w:tcPr>
          <w:p w14:paraId="4561519C" w14:textId="77777777" w:rsidR="00246646" w:rsidRDefault="00000000">
            <w:r>
              <w:t>Gets the popup window's content.</w:t>
            </w:r>
          </w:p>
        </w:tc>
      </w:tr>
      <w:tr w:rsidR="00246646" w14:paraId="6452D792" w14:textId="77777777">
        <w:tc>
          <w:tcPr>
            <w:tcW w:w="4320" w:type="dxa"/>
          </w:tcPr>
          <w:p w14:paraId="1ACA4ADE" w14:textId="77777777" w:rsidR="00246646" w:rsidRDefault="00000000">
            <w:r>
              <w:t>defaultOptions(rule)</w:t>
            </w:r>
          </w:p>
        </w:tc>
        <w:tc>
          <w:tcPr>
            <w:tcW w:w="4320" w:type="dxa"/>
          </w:tcPr>
          <w:p w14:paraId="5DA6D554" w14:textId="77777777" w:rsidR="00246646" w:rsidRDefault="00000000">
            <w:r>
              <w:t>Specifies the device-dependent default configuration properties for this component.</w:t>
            </w:r>
          </w:p>
        </w:tc>
      </w:tr>
      <w:tr w:rsidR="00246646" w14:paraId="63196B35" w14:textId="77777777">
        <w:tc>
          <w:tcPr>
            <w:tcW w:w="4320" w:type="dxa"/>
          </w:tcPr>
          <w:p w14:paraId="5924F6FF" w14:textId="77777777" w:rsidR="00246646" w:rsidRDefault="00000000">
            <w:r>
              <w:t>dispose()</w:t>
            </w:r>
          </w:p>
        </w:tc>
        <w:tc>
          <w:tcPr>
            <w:tcW w:w="4320" w:type="dxa"/>
          </w:tcPr>
          <w:p w14:paraId="7A24713F" w14:textId="77777777" w:rsidR="00246646" w:rsidRDefault="00000000">
            <w:r>
              <w:t>Disposes of all the resources allocated to the SelectBox instance.</w:t>
            </w:r>
          </w:p>
        </w:tc>
      </w:tr>
      <w:tr w:rsidR="00246646" w14:paraId="604B20D7" w14:textId="77777777">
        <w:tc>
          <w:tcPr>
            <w:tcW w:w="4320" w:type="dxa"/>
          </w:tcPr>
          <w:p w14:paraId="6132AAB1" w14:textId="77777777" w:rsidR="00246646" w:rsidRDefault="00000000">
            <w:r>
              <w:t>element()</w:t>
            </w:r>
          </w:p>
        </w:tc>
        <w:tc>
          <w:tcPr>
            <w:tcW w:w="4320" w:type="dxa"/>
          </w:tcPr>
          <w:p w14:paraId="6FCB2B5A" w14:textId="77777777" w:rsidR="00246646" w:rsidRDefault="00000000">
            <w:r>
              <w:t>Gets the root UI component element.</w:t>
            </w:r>
          </w:p>
        </w:tc>
      </w:tr>
      <w:tr w:rsidR="00246646" w14:paraId="73F58E5D" w14:textId="77777777">
        <w:tc>
          <w:tcPr>
            <w:tcW w:w="4320" w:type="dxa"/>
          </w:tcPr>
          <w:p w14:paraId="3D37CFC4" w14:textId="77777777" w:rsidR="00246646" w:rsidRDefault="00000000">
            <w:r>
              <w:t>endUpdate()</w:t>
            </w:r>
          </w:p>
        </w:tc>
        <w:tc>
          <w:tcPr>
            <w:tcW w:w="4320" w:type="dxa"/>
          </w:tcPr>
          <w:p w14:paraId="212A6F1E" w14:textId="77777777" w:rsidR="00246646" w:rsidRDefault="00000000">
            <w:r>
              <w:t>Refreshes the UI component after a call of the beginUpdate() method.</w:t>
            </w:r>
          </w:p>
        </w:tc>
      </w:tr>
      <w:tr w:rsidR="00246646" w14:paraId="64172E8C" w14:textId="77777777">
        <w:tc>
          <w:tcPr>
            <w:tcW w:w="4320" w:type="dxa"/>
          </w:tcPr>
          <w:p w14:paraId="2E637607" w14:textId="77777777" w:rsidR="00246646" w:rsidRDefault="00000000">
            <w:r>
              <w:t>field()</w:t>
            </w:r>
          </w:p>
        </w:tc>
        <w:tc>
          <w:tcPr>
            <w:tcW w:w="4320" w:type="dxa"/>
          </w:tcPr>
          <w:p w14:paraId="38B3C847" w14:textId="77777777" w:rsidR="00246646" w:rsidRDefault="00000000">
            <w:r>
              <w:t>Gets the UI component's &lt;input&gt; element.</w:t>
            </w:r>
          </w:p>
        </w:tc>
      </w:tr>
      <w:tr w:rsidR="00246646" w14:paraId="0506CFE6" w14:textId="77777777">
        <w:tc>
          <w:tcPr>
            <w:tcW w:w="4320" w:type="dxa"/>
          </w:tcPr>
          <w:p w14:paraId="68619A22" w14:textId="77777777" w:rsidR="00246646" w:rsidRDefault="00000000">
            <w:r>
              <w:t>focus()</w:t>
            </w:r>
          </w:p>
        </w:tc>
        <w:tc>
          <w:tcPr>
            <w:tcW w:w="4320" w:type="dxa"/>
          </w:tcPr>
          <w:p w14:paraId="0362EC10" w14:textId="77777777" w:rsidR="00246646" w:rsidRDefault="00000000">
            <w:r>
              <w:t>Sets focus to the input element representing the UI component.</w:t>
            </w:r>
          </w:p>
        </w:tc>
      </w:tr>
      <w:tr w:rsidR="00246646" w14:paraId="1C78A786" w14:textId="77777777">
        <w:tc>
          <w:tcPr>
            <w:tcW w:w="4320" w:type="dxa"/>
          </w:tcPr>
          <w:p w14:paraId="716252DD" w14:textId="77777777" w:rsidR="00246646" w:rsidRDefault="00000000">
            <w:r>
              <w:t>getButton(name)</w:t>
            </w:r>
          </w:p>
        </w:tc>
        <w:tc>
          <w:tcPr>
            <w:tcW w:w="4320" w:type="dxa"/>
          </w:tcPr>
          <w:p w14:paraId="6411DDD9" w14:textId="77777777" w:rsidR="00246646" w:rsidRDefault="00000000">
            <w:r>
              <w:t>Gets an instance of a custom action button.</w:t>
            </w:r>
          </w:p>
        </w:tc>
      </w:tr>
      <w:tr w:rsidR="00246646" w14:paraId="63B2418D" w14:textId="77777777">
        <w:tc>
          <w:tcPr>
            <w:tcW w:w="4320" w:type="dxa"/>
          </w:tcPr>
          <w:p w14:paraId="5BBF836A" w14:textId="77777777" w:rsidR="00246646" w:rsidRDefault="00000000">
            <w:r>
              <w:t>getDataSource()</w:t>
            </w:r>
          </w:p>
        </w:tc>
        <w:tc>
          <w:tcPr>
            <w:tcW w:w="4320" w:type="dxa"/>
          </w:tcPr>
          <w:p w14:paraId="5D215B23" w14:textId="77777777" w:rsidR="00246646" w:rsidRDefault="00000000">
            <w:r>
              <w:t>Gets the DataSource instance.</w:t>
            </w:r>
          </w:p>
        </w:tc>
      </w:tr>
      <w:tr w:rsidR="00246646" w14:paraId="3209A7BC" w14:textId="77777777">
        <w:tc>
          <w:tcPr>
            <w:tcW w:w="4320" w:type="dxa"/>
          </w:tcPr>
          <w:p w14:paraId="4889B762" w14:textId="77777777" w:rsidR="00246646" w:rsidRDefault="00000000">
            <w:r>
              <w:t>getInstance(element)</w:t>
            </w:r>
          </w:p>
        </w:tc>
        <w:tc>
          <w:tcPr>
            <w:tcW w:w="4320" w:type="dxa"/>
          </w:tcPr>
          <w:p w14:paraId="664CF96D" w14:textId="77777777" w:rsidR="00246646" w:rsidRDefault="00000000">
            <w:r>
              <w:t>Gets the instance of a UI component found using its DOM node.</w:t>
            </w:r>
          </w:p>
        </w:tc>
      </w:tr>
      <w:tr w:rsidR="00246646" w14:paraId="3242BAB6" w14:textId="77777777">
        <w:tc>
          <w:tcPr>
            <w:tcW w:w="4320" w:type="dxa"/>
          </w:tcPr>
          <w:p w14:paraId="3774A8AB" w14:textId="77777777" w:rsidR="00246646" w:rsidRDefault="00000000">
            <w:r>
              <w:t>instance()</w:t>
            </w:r>
          </w:p>
        </w:tc>
        <w:tc>
          <w:tcPr>
            <w:tcW w:w="4320" w:type="dxa"/>
          </w:tcPr>
          <w:p w14:paraId="11778C01" w14:textId="77777777" w:rsidR="00246646" w:rsidRDefault="00000000">
            <w:r>
              <w:t>Gets the UI component's instance. Use it to access other methods of the UI component.</w:t>
            </w:r>
          </w:p>
        </w:tc>
      </w:tr>
      <w:tr w:rsidR="00246646" w14:paraId="3A201DFB" w14:textId="77777777">
        <w:tc>
          <w:tcPr>
            <w:tcW w:w="4320" w:type="dxa"/>
          </w:tcPr>
          <w:p w14:paraId="4501A25F" w14:textId="77777777" w:rsidR="00246646" w:rsidRDefault="00000000">
            <w:r>
              <w:t>off(eventName)</w:t>
            </w:r>
          </w:p>
        </w:tc>
        <w:tc>
          <w:tcPr>
            <w:tcW w:w="4320" w:type="dxa"/>
          </w:tcPr>
          <w:p w14:paraId="6ABEF093" w14:textId="77777777" w:rsidR="00246646" w:rsidRDefault="00000000">
            <w:r>
              <w:t>Detaches all event handlers from a single event.</w:t>
            </w:r>
          </w:p>
        </w:tc>
      </w:tr>
      <w:tr w:rsidR="00246646" w14:paraId="550D445B" w14:textId="77777777">
        <w:tc>
          <w:tcPr>
            <w:tcW w:w="4320" w:type="dxa"/>
          </w:tcPr>
          <w:p w14:paraId="7D2AF335" w14:textId="77777777" w:rsidR="00246646" w:rsidRDefault="00000000">
            <w:r>
              <w:t>off(eventName, eventHandler)</w:t>
            </w:r>
          </w:p>
        </w:tc>
        <w:tc>
          <w:tcPr>
            <w:tcW w:w="4320" w:type="dxa"/>
          </w:tcPr>
          <w:p w14:paraId="73C12DF7" w14:textId="77777777" w:rsidR="00246646" w:rsidRDefault="00000000">
            <w:r>
              <w:t>Detaches a particular event handler from a single event.</w:t>
            </w:r>
          </w:p>
        </w:tc>
      </w:tr>
      <w:tr w:rsidR="00246646" w14:paraId="71876BCC" w14:textId="77777777">
        <w:tc>
          <w:tcPr>
            <w:tcW w:w="4320" w:type="dxa"/>
          </w:tcPr>
          <w:p w14:paraId="790438FD" w14:textId="77777777" w:rsidR="00246646" w:rsidRDefault="00000000">
            <w:r>
              <w:t>on(eventName, eventHandler)</w:t>
            </w:r>
          </w:p>
        </w:tc>
        <w:tc>
          <w:tcPr>
            <w:tcW w:w="4320" w:type="dxa"/>
          </w:tcPr>
          <w:p w14:paraId="320B2B43" w14:textId="77777777" w:rsidR="00246646" w:rsidRDefault="00000000">
            <w:r>
              <w:t>Subscribes to an event.</w:t>
            </w:r>
          </w:p>
        </w:tc>
      </w:tr>
      <w:tr w:rsidR="00246646" w14:paraId="2E3CBC0E" w14:textId="77777777">
        <w:tc>
          <w:tcPr>
            <w:tcW w:w="4320" w:type="dxa"/>
          </w:tcPr>
          <w:p w14:paraId="733F75BB" w14:textId="77777777" w:rsidR="00246646" w:rsidRDefault="00000000">
            <w:r>
              <w:t>on(events)</w:t>
            </w:r>
          </w:p>
        </w:tc>
        <w:tc>
          <w:tcPr>
            <w:tcW w:w="4320" w:type="dxa"/>
          </w:tcPr>
          <w:p w14:paraId="64947441" w14:textId="77777777" w:rsidR="00246646" w:rsidRDefault="00000000">
            <w:r>
              <w:t>Subscribes to events.</w:t>
            </w:r>
          </w:p>
        </w:tc>
      </w:tr>
      <w:tr w:rsidR="00246646" w14:paraId="3ACE0690" w14:textId="77777777">
        <w:tc>
          <w:tcPr>
            <w:tcW w:w="4320" w:type="dxa"/>
          </w:tcPr>
          <w:p w14:paraId="6B0721C7" w14:textId="77777777" w:rsidR="00246646" w:rsidRDefault="00000000">
            <w:r>
              <w:t>open()</w:t>
            </w:r>
          </w:p>
        </w:tc>
        <w:tc>
          <w:tcPr>
            <w:tcW w:w="4320" w:type="dxa"/>
          </w:tcPr>
          <w:p w14:paraId="0BA7AE15" w14:textId="77777777" w:rsidR="00246646" w:rsidRDefault="00000000">
            <w:r>
              <w:t>Opens the drop-down editor.</w:t>
            </w:r>
          </w:p>
        </w:tc>
      </w:tr>
      <w:tr w:rsidR="00246646" w14:paraId="3745E803" w14:textId="77777777">
        <w:tc>
          <w:tcPr>
            <w:tcW w:w="4320" w:type="dxa"/>
          </w:tcPr>
          <w:p w14:paraId="0CDE9F3A" w14:textId="77777777" w:rsidR="00246646" w:rsidRDefault="00000000">
            <w:r>
              <w:t>option()</w:t>
            </w:r>
          </w:p>
        </w:tc>
        <w:tc>
          <w:tcPr>
            <w:tcW w:w="4320" w:type="dxa"/>
          </w:tcPr>
          <w:p w14:paraId="538F3089" w14:textId="77777777" w:rsidR="00246646" w:rsidRDefault="00000000">
            <w:r>
              <w:t>Gets all UI component properties.</w:t>
            </w:r>
          </w:p>
        </w:tc>
      </w:tr>
      <w:tr w:rsidR="00246646" w14:paraId="6401E046" w14:textId="77777777">
        <w:tc>
          <w:tcPr>
            <w:tcW w:w="4320" w:type="dxa"/>
          </w:tcPr>
          <w:p w14:paraId="0FE298AE" w14:textId="77777777" w:rsidR="00246646" w:rsidRDefault="00000000">
            <w:r>
              <w:t>option(optionName)</w:t>
            </w:r>
          </w:p>
        </w:tc>
        <w:tc>
          <w:tcPr>
            <w:tcW w:w="4320" w:type="dxa"/>
          </w:tcPr>
          <w:p w14:paraId="0307F9AC" w14:textId="77777777" w:rsidR="00246646" w:rsidRDefault="00000000">
            <w:r>
              <w:t>Gets the value of a single property.</w:t>
            </w:r>
          </w:p>
        </w:tc>
      </w:tr>
      <w:tr w:rsidR="00246646" w14:paraId="46AE26F6" w14:textId="77777777">
        <w:tc>
          <w:tcPr>
            <w:tcW w:w="4320" w:type="dxa"/>
          </w:tcPr>
          <w:p w14:paraId="3705BE64" w14:textId="77777777" w:rsidR="00246646" w:rsidRDefault="00000000">
            <w:r>
              <w:lastRenderedPageBreak/>
              <w:t>option(optionName, optionValue)</w:t>
            </w:r>
          </w:p>
        </w:tc>
        <w:tc>
          <w:tcPr>
            <w:tcW w:w="4320" w:type="dxa"/>
          </w:tcPr>
          <w:p w14:paraId="7265CE74" w14:textId="77777777" w:rsidR="00246646" w:rsidRDefault="00000000">
            <w:r>
              <w:t>Updates the value of a single property.</w:t>
            </w:r>
          </w:p>
        </w:tc>
      </w:tr>
      <w:tr w:rsidR="00246646" w14:paraId="553ED02B" w14:textId="77777777">
        <w:tc>
          <w:tcPr>
            <w:tcW w:w="4320" w:type="dxa"/>
          </w:tcPr>
          <w:p w14:paraId="221977B9" w14:textId="77777777" w:rsidR="00246646" w:rsidRDefault="00000000">
            <w:r>
              <w:t>option(options)</w:t>
            </w:r>
          </w:p>
        </w:tc>
        <w:tc>
          <w:tcPr>
            <w:tcW w:w="4320" w:type="dxa"/>
          </w:tcPr>
          <w:p w14:paraId="4612AB34" w14:textId="77777777" w:rsidR="00246646" w:rsidRDefault="00000000">
            <w:r>
              <w:t>Updates the values of several properties.</w:t>
            </w:r>
          </w:p>
        </w:tc>
      </w:tr>
      <w:tr w:rsidR="00246646" w14:paraId="43EE27E9" w14:textId="77777777">
        <w:tc>
          <w:tcPr>
            <w:tcW w:w="4320" w:type="dxa"/>
          </w:tcPr>
          <w:p w14:paraId="65C4D923" w14:textId="77777777" w:rsidR="00246646" w:rsidRDefault="00000000">
            <w:r>
              <w:t>registerKeyHandler(key, handler)</w:t>
            </w:r>
          </w:p>
        </w:tc>
        <w:tc>
          <w:tcPr>
            <w:tcW w:w="4320" w:type="dxa"/>
          </w:tcPr>
          <w:p w14:paraId="4BCAF38C" w14:textId="77777777" w:rsidR="00246646" w:rsidRDefault="00000000">
            <w:r>
              <w:t>Registers a handler to be executed when a user presses a specific key.</w:t>
            </w:r>
          </w:p>
        </w:tc>
      </w:tr>
      <w:tr w:rsidR="00246646" w14:paraId="0197AF27" w14:textId="77777777">
        <w:tc>
          <w:tcPr>
            <w:tcW w:w="4320" w:type="dxa"/>
          </w:tcPr>
          <w:p w14:paraId="227DFE9F" w14:textId="77777777" w:rsidR="00246646" w:rsidRDefault="00000000">
            <w:r>
              <w:t>repaint()</w:t>
            </w:r>
          </w:p>
        </w:tc>
        <w:tc>
          <w:tcPr>
            <w:tcW w:w="4320" w:type="dxa"/>
          </w:tcPr>
          <w:p w14:paraId="569DDF98" w14:textId="77777777" w:rsidR="00246646" w:rsidRDefault="00000000">
            <w:r>
              <w:t>Repaints the UI component without reloading data. Call it to update the UI component's markup.</w:t>
            </w:r>
          </w:p>
        </w:tc>
      </w:tr>
      <w:tr w:rsidR="00246646" w14:paraId="2ACA9168" w14:textId="77777777">
        <w:tc>
          <w:tcPr>
            <w:tcW w:w="4320" w:type="dxa"/>
          </w:tcPr>
          <w:p w14:paraId="332711FB" w14:textId="77777777" w:rsidR="00246646" w:rsidRDefault="00000000">
            <w:r>
              <w:t>reset()</w:t>
            </w:r>
          </w:p>
        </w:tc>
        <w:tc>
          <w:tcPr>
            <w:tcW w:w="4320" w:type="dxa"/>
          </w:tcPr>
          <w:p w14:paraId="7CE9A778" w14:textId="77777777" w:rsidR="00246646" w:rsidRDefault="00000000">
            <w:r>
              <w:t>Resets the value property to the default value.</w:t>
            </w:r>
          </w:p>
        </w:tc>
      </w:tr>
      <w:tr w:rsidR="00246646" w14:paraId="521DA0A4" w14:textId="77777777">
        <w:tc>
          <w:tcPr>
            <w:tcW w:w="4320" w:type="dxa"/>
          </w:tcPr>
          <w:p w14:paraId="383906BE" w14:textId="77777777" w:rsidR="00246646" w:rsidRDefault="00000000">
            <w:r>
              <w:t>resetOption(optionName)</w:t>
            </w:r>
          </w:p>
        </w:tc>
        <w:tc>
          <w:tcPr>
            <w:tcW w:w="4320" w:type="dxa"/>
          </w:tcPr>
          <w:p w14:paraId="7EC47731" w14:textId="77777777" w:rsidR="00246646" w:rsidRDefault="00000000">
            <w:r>
              <w:t>Resets a property to its default value.</w:t>
            </w:r>
          </w:p>
        </w:tc>
      </w:tr>
    </w:tbl>
    <w:p w14:paraId="55A88792" w14:textId="77777777" w:rsidR="00246646" w:rsidRDefault="00000000">
      <w:pPr>
        <w:pStyle w:val="Heading2"/>
      </w:pPr>
      <w:r>
        <w:t>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46646" w14:paraId="42E426E0" w14:textId="77777777">
        <w:tc>
          <w:tcPr>
            <w:tcW w:w="4320" w:type="dxa"/>
          </w:tcPr>
          <w:p w14:paraId="3D65DDA1" w14:textId="77777777" w:rsidR="00246646" w:rsidRDefault="00000000">
            <w:r>
              <w:t>Event Name</w:t>
            </w:r>
          </w:p>
        </w:tc>
        <w:tc>
          <w:tcPr>
            <w:tcW w:w="4320" w:type="dxa"/>
          </w:tcPr>
          <w:p w14:paraId="07F4516B" w14:textId="77777777" w:rsidR="00246646" w:rsidRDefault="00000000">
            <w:r>
              <w:t>Description</w:t>
            </w:r>
          </w:p>
        </w:tc>
      </w:tr>
      <w:tr w:rsidR="00246646" w14:paraId="38743BA6" w14:textId="77777777">
        <w:tc>
          <w:tcPr>
            <w:tcW w:w="4320" w:type="dxa"/>
          </w:tcPr>
          <w:p w14:paraId="45B43146" w14:textId="77777777" w:rsidR="00246646" w:rsidRDefault="00000000">
            <w:r>
              <w:t>change</w:t>
            </w:r>
          </w:p>
        </w:tc>
        <w:tc>
          <w:tcPr>
            <w:tcW w:w="4320" w:type="dxa"/>
          </w:tcPr>
          <w:p w14:paraId="2CD3125D" w14:textId="77777777" w:rsidR="00246646" w:rsidRDefault="00000000">
            <w:r>
              <w:t>Raised when the UI component loses focus after the text field's content was changed using the keyboard.</w:t>
            </w:r>
          </w:p>
        </w:tc>
      </w:tr>
      <w:tr w:rsidR="00246646" w14:paraId="1F439CD8" w14:textId="77777777">
        <w:tc>
          <w:tcPr>
            <w:tcW w:w="4320" w:type="dxa"/>
          </w:tcPr>
          <w:p w14:paraId="5E211C2E" w14:textId="77777777" w:rsidR="00246646" w:rsidRDefault="00000000">
            <w:r>
              <w:t>closed</w:t>
            </w:r>
          </w:p>
        </w:tc>
        <w:tc>
          <w:tcPr>
            <w:tcW w:w="4320" w:type="dxa"/>
          </w:tcPr>
          <w:p w14:paraId="3742F87D" w14:textId="77777777" w:rsidR="00246646" w:rsidRDefault="00000000">
            <w:r>
              <w:t>Raised once the drop-down editor is closed.</w:t>
            </w:r>
          </w:p>
        </w:tc>
      </w:tr>
      <w:tr w:rsidR="00246646" w14:paraId="4B510198" w14:textId="77777777">
        <w:tc>
          <w:tcPr>
            <w:tcW w:w="4320" w:type="dxa"/>
          </w:tcPr>
          <w:p w14:paraId="7FE4BE3E" w14:textId="77777777" w:rsidR="00246646" w:rsidRDefault="00000000">
            <w:r>
              <w:t>contentReady</w:t>
            </w:r>
          </w:p>
        </w:tc>
        <w:tc>
          <w:tcPr>
            <w:tcW w:w="4320" w:type="dxa"/>
          </w:tcPr>
          <w:p w14:paraId="05633E13" w14:textId="77777777" w:rsidR="00246646" w:rsidRDefault="00000000">
            <w:r>
              <w:t>Raised when the UI component's content is ready.</w:t>
            </w:r>
          </w:p>
        </w:tc>
      </w:tr>
      <w:tr w:rsidR="00246646" w14:paraId="744B3226" w14:textId="77777777">
        <w:tc>
          <w:tcPr>
            <w:tcW w:w="4320" w:type="dxa"/>
          </w:tcPr>
          <w:p w14:paraId="7DB701E0" w14:textId="77777777" w:rsidR="00246646" w:rsidRDefault="00000000">
            <w:r>
              <w:t>copy</w:t>
            </w:r>
          </w:p>
        </w:tc>
        <w:tc>
          <w:tcPr>
            <w:tcW w:w="4320" w:type="dxa"/>
          </w:tcPr>
          <w:p w14:paraId="70CFF086" w14:textId="77777777" w:rsidR="00246646" w:rsidRDefault="00000000">
            <w:r>
              <w:t>Raised when the UI component's input has been copied.</w:t>
            </w:r>
          </w:p>
        </w:tc>
      </w:tr>
      <w:tr w:rsidR="00246646" w14:paraId="7D7F1B15" w14:textId="77777777">
        <w:tc>
          <w:tcPr>
            <w:tcW w:w="4320" w:type="dxa"/>
          </w:tcPr>
          <w:p w14:paraId="03CFC42F" w14:textId="77777777" w:rsidR="00246646" w:rsidRDefault="00000000">
            <w:r>
              <w:t>customItemCreating</w:t>
            </w:r>
          </w:p>
        </w:tc>
        <w:tc>
          <w:tcPr>
            <w:tcW w:w="4320" w:type="dxa"/>
          </w:tcPr>
          <w:p w14:paraId="54A5F399" w14:textId="77777777" w:rsidR="00246646" w:rsidRDefault="00000000">
            <w:r>
              <w:t>Raised when a user adds a custom item.</w:t>
            </w:r>
          </w:p>
        </w:tc>
      </w:tr>
      <w:tr w:rsidR="00246646" w14:paraId="2D54B5D9" w14:textId="77777777">
        <w:tc>
          <w:tcPr>
            <w:tcW w:w="4320" w:type="dxa"/>
          </w:tcPr>
          <w:p w14:paraId="103EE10E" w14:textId="77777777" w:rsidR="00246646" w:rsidRDefault="00000000">
            <w:r>
              <w:t>cut</w:t>
            </w:r>
          </w:p>
        </w:tc>
        <w:tc>
          <w:tcPr>
            <w:tcW w:w="4320" w:type="dxa"/>
          </w:tcPr>
          <w:p w14:paraId="574C8344" w14:textId="77777777" w:rsidR="00246646" w:rsidRDefault="00000000">
            <w:r>
              <w:t>Raised when the UI component's input has been cut.</w:t>
            </w:r>
          </w:p>
        </w:tc>
      </w:tr>
      <w:tr w:rsidR="00246646" w14:paraId="7E62E243" w14:textId="77777777">
        <w:tc>
          <w:tcPr>
            <w:tcW w:w="4320" w:type="dxa"/>
          </w:tcPr>
          <w:p w14:paraId="25D1201F" w14:textId="77777777" w:rsidR="00246646" w:rsidRDefault="00000000">
            <w:r>
              <w:t>disposing</w:t>
            </w:r>
          </w:p>
        </w:tc>
        <w:tc>
          <w:tcPr>
            <w:tcW w:w="4320" w:type="dxa"/>
          </w:tcPr>
          <w:p w14:paraId="62CA1A61" w14:textId="77777777" w:rsidR="00246646" w:rsidRDefault="00000000">
            <w:r>
              <w:t>Raised before the UI component is disposed of.</w:t>
            </w:r>
          </w:p>
        </w:tc>
      </w:tr>
      <w:tr w:rsidR="00246646" w14:paraId="588BE86B" w14:textId="77777777">
        <w:tc>
          <w:tcPr>
            <w:tcW w:w="4320" w:type="dxa"/>
          </w:tcPr>
          <w:p w14:paraId="328F1B2D" w14:textId="77777777" w:rsidR="00246646" w:rsidRDefault="00000000">
            <w:r>
              <w:t>enterKey</w:t>
            </w:r>
          </w:p>
        </w:tc>
        <w:tc>
          <w:tcPr>
            <w:tcW w:w="4320" w:type="dxa"/>
          </w:tcPr>
          <w:p w14:paraId="37126A7C" w14:textId="77777777" w:rsidR="00246646" w:rsidRDefault="00000000">
            <w:r>
              <w:t>Raised when the Enter key has been pressed while the UI component is focused.</w:t>
            </w:r>
          </w:p>
        </w:tc>
      </w:tr>
      <w:tr w:rsidR="00246646" w14:paraId="1F83E120" w14:textId="77777777">
        <w:tc>
          <w:tcPr>
            <w:tcW w:w="4320" w:type="dxa"/>
          </w:tcPr>
          <w:p w14:paraId="0A6034C1" w14:textId="77777777" w:rsidR="00246646" w:rsidRDefault="00000000">
            <w:r>
              <w:t>focusIn</w:t>
            </w:r>
          </w:p>
        </w:tc>
        <w:tc>
          <w:tcPr>
            <w:tcW w:w="4320" w:type="dxa"/>
          </w:tcPr>
          <w:p w14:paraId="27D48876" w14:textId="77777777" w:rsidR="00246646" w:rsidRDefault="00000000">
            <w:r>
              <w:t>Raised when the UI component gets focus.</w:t>
            </w:r>
          </w:p>
        </w:tc>
      </w:tr>
      <w:tr w:rsidR="00246646" w14:paraId="3AFC2CF6" w14:textId="77777777">
        <w:tc>
          <w:tcPr>
            <w:tcW w:w="4320" w:type="dxa"/>
          </w:tcPr>
          <w:p w14:paraId="21603C54" w14:textId="77777777" w:rsidR="00246646" w:rsidRDefault="00000000">
            <w:r>
              <w:t>focusOut</w:t>
            </w:r>
          </w:p>
        </w:tc>
        <w:tc>
          <w:tcPr>
            <w:tcW w:w="4320" w:type="dxa"/>
          </w:tcPr>
          <w:p w14:paraId="03F722BC" w14:textId="77777777" w:rsidR="00246646" w:rsidRDefault="00000000">
            <w:r>
              <w:t>Raised when the UI component loses focus.</w:t>
            </w:r>
          </w:p>
        </w:tc>
      </w:tr>
      <w:tr w:rsidR="00246646" w14:paraId="3C7579F2" w14:textId="77777777">
        <w:tc>
          <w:tcPr>
            <w:tcW w:w="4320" w:type="dxa"/>
          </w:tcPr>
          <w:p w14:paraId="7755A8B7" w14:textId="77777777" w:rsidR="00246646" w:rsidRDefault="00000000">
            <w:r>
              <w:t>initialized</w:t>
            </w:r>
          </w:p>
        </w:tc>
        <w:tc>
          <w:tcPr>
            <w:tcW w:w="4320" w:type="dxa"/>
          </w:tcPr>
          <w:p w14:paraId="2C365C08" w14:textId="77777777" w:rsidR="00246646" w:rsidRDefault="00000000">
            <w:r>
              <w:t>Raised after the component has been initialized.</w:t>
            </w:r>
          </w:p>
        </w:tc>
      </w:tr>
      <w:tr w:rsidR="00246646" w14:paraId="78FFD293" w14:textId="77777777">
        <w:tc>
          <w:tcPr>
            <w:tcW w:w="4320" w:type="dxa"/>
          </w:tcPr>
          <w:p w14:paraId="01D406FE" w14:textId="77777777" w:rsidR="00246646" w:rsidRDefault="00000000">
            <w:r>
              <w:t>input</w:t>
            </w:r>
          </w:p>
        </w:tc>
        <w:tc>
          <w:tcPr>
            <w:tcW w:w="4320" w:type="dxa"/>
          </w:tcPr>
          <w:p w14:paraId="3E1CFC17" w14:textId="77777777" w:rsidR="00246646" w:rsidRDefault="00000000">
            <w:r>
              <w:t>Raised each time the UI component's input is changed.</w:t>
            </w:r>
          </w:p>
        </w:tc>
      </w:tr>
      <w:tr w:rsidR="00246646" w14:paraId="6464C18B" w14:textId="77777777">
        <w:tc>
          <w:tcPr>
            <w:tcW w:w="4320" w:type="dxa"/>
          </w:tcPr>
          <w:p w14:paraId="093E488B" w14:textId="77777777" w:rsidR="00246646" w:rsidRDefault="00000000">
            <w:r>
              <w:t>itemClick</w:t>
            </w:r>
          </w:p>
        </w:tc>
        <w:tc>
          <w:tcPr>
            <w:tcW w:w="4320" w:type="dxa"/>
          </w:tcPr>
          <w:p w14:paraId="3571A8C8" w14:textId="77777777" w:rsidR="00246646" w:rsidRDefault="00000000">
            <w:r>
              <w:t>Raised when an item is clicked in the drop-down list.</w:t>
            </w:r>
          </w:p>
        </w:tc>
      </w:tr>
      <w:tr w:rsidR="00246646" w14:paraId="5741648F" w14:textId="77777777">
        <w:tc>
          <w:tcPr>
            <w:tcW w:w="4320" w:type="dxa"/>
          </w:tcPr>
          <w:p w14:paraId="0861D6E1" w14:textId="77777777" w:rsidR="00246646" w:rsidRDefault="00000000">
            <w:r>
              <w:t>itemContextMenu</w:t>
            </w:r>
          </w:p>
        </w:tc>
        <w:tc>
          <w:tcPr>
            <w:tcW w:w="4320" w:type="dxa"/>
          </w:tcPr>
          <w:p w14:paraId="2C7D2000" w14:textId="77777777" w:rsidR="00246646" w:rsidRDefault="00000000">
            <w:r>
              <w:t>Raised when an item in the drop-down list is right-clicked.</w:t>
            </w:r>
          </w:p>
        </w:tc>
      </w:tr>
      <w:tr w:rsidR="00246646" w14:paraId="09309B38" w14:textId="77777777">
        <w:tc>
          <w:tcPr>
            <w:tcW w:w="4320" w:type="dxa"/>
          </w:tcPr>
          <w:p w14:paraId="02BBA383" w14:textId="77777777" w:rsidR="00246646" w:rsidRDefault="00000000">
            <w:r>
              <w:t>keyDown</w:t>
            </w:r>
          </w:p>
        </w:tc>
        <w:tc>
          <w:tcPr>
            <w:tcW w:w="4320" w:type="dxa"/>
          </w:tcPr>
          <w:p w14:paraId="737C78BB" w14:textId="77777777" w:rsidR="00246646" w:rsidRDefault="00000000">
            <w:r>
              <w:t>Raised when the user presses a key.</w:t>
            </w:r>
          </w:p>
        </w:tc>
      </w:tr>
      <w:tr w:rsidR="00246646" w14:paraId="269BD8B4" w14:textId="77777777">
        <w:tc>
          <w:tcPr>
            <w:tcW w:w="4320" w:type="dxa"/>
          </w:tcPr>
          <w:p w14:paraId="28BF7283" w14:textId="77777777" w:rsidR="00246646" w:rsidRDefault="00000000">
            <w:r>
              <w:t>keyUp</w:t>
            </w:r>
          </w:p>
        </w:tc>
        <w:tc>
          <w:tcPr>
            <w:tcW w:w="4320" w:type="dxa"/>
          </w:tcPr>
          <w:p w14:paraId="5398C3C9" w14:textId="77777777" w:rsidR="00246646" w:rsidRDefault="00000000">
            <w:r>
              <w:t>Raised when the user releases a key.</w:t>
            </w:r>
          </w:p>
        </w:tc>
      </w:tr>
      <w:tr w:rsidR="00246646" w14:paraId="791D22D2" w14:textId="77777777">
        <w:tc>
          <w:tcPr>
            <w:tcW w:w="4320" w:type="dxa"/>
          </w:tcPr>
          <w:p w14:paraId="43D52D55" w14:textId="77777777" w:rsidR="00246646" w:rsidRDefault="00000000">
            <w:r>
              <w:t>opened</w:t>
            </w:r>
          </w:p>
        </w:tc>
        <w:tc>
          <w:tcPr>
            <w:tcW w:w="4320" w:type="dxa"/>
          </w:tcPr>
          <w:p w14:paraId="6438FBB4" w14:textId="77777777" w:rsidR="00246646" w:rsidRDefault="00000000">
            <w:r>
              <w:t>Raised when the drop-down editor is opened.</w:t>
            </w:r>
          </w:p>
        </w:tc>
      </w:tr>
      <w:tr w:rsidR="00246646" w14:paraId="12CC86E8" w14:textId="77777777">
        <w:tc>
          <w:tcPr>
            <w:tcW w:w="4320" w:type="dxa"/>
          </w:tcPr>
          <w:p w14:paraId="6DCDCAD9" w14:textId="77777777" w:rsidR="00246646" w:rsidRDefault="00000000">
            <w:r>
              <w:t>optionChanged</w:t>
            </w:r>
          </w:p>
        </w:tc>
        <w:tc>
          <w:tcPr>
            <w:tcW w:w="4320" w:type="dxa"/>
          </w:tcPr>
          <w:p w14:paraId="0AEBCAB7" w14:textId="77777777" w:rsidR="00246646" w:rsidRDefault="00000000">
            <w:r>
              <w:t>Raised when any property of the UI component is changed.</w:t>
            </w:r>
          </w:p>
        </w:tc>
      </w:tr>
      <w:tr w:rsidR="00246646" w14:paraId="6C4EDAC4" w14:textId="77777777">
        <w:tc>
          <w:tcPr>
            <w:tcW w:w="4320" w:type="dxa"/>
          </w:tcPr>
          <w:p w14:paraId="4B601D24" w14:textId="77777777" w:rsidR="00246646" w:rsidRDefault="00000000">
            <w:r>
              <w:t>paste</w:t>
            </w:r>
          </w:p>
        </w:tc>
        <w:tc>
          <w:tcPr>
            <w:tcW w:w="4320" w:type="dxa"/>
          </w:tcPr>
          <w:p w14:paraId="414AC405" w14:textId="77777777" w:rsidR="00246646" w:rsidRDefault="00000000">
            <w:r>
              <w:t>Raised when the input has been pasted.</w:t>
            </w:r>
          </w:p>
        </w:tc>
      </w:tr>
      <w:tr w:rsidR="00246646" w14:paraId="2708333D" w14:textId="77777777">
        <w:tc>
          <w:tcPr>
            <w:tcW w:w="4320" w:type="dxa"/>
          </w:tcPr>
          <w:p w14:paraId="282B8113" w14:textId="77777777" w:rsidR="00246646" w:rsidRDefault="00000000">
            <w:r>
              <w:t>selectionChanged</w:t>
            </w:r>
          </w:p>
        </w:tc>
        <w:tc>
          <w:tcPr>
            <w:tcW w:w="4320" w:type="dxa"/>
          </w:tcPr>
          <w:p w14:paraId="280370B9" w14:textId="77777777" w:rsidR="00246646" w:rsidRDefault="00000000">
            <w:r>
              <w:t>Raised when the selection has changed.</w:t>
            </w:r>
          </w:p>
        </w:tc>
      </w:tr>
      <w:tr w:rsidR="00246646" w14:paraId="28B5D00E" w14:textId="77777777">
        <w:tc>
          <w:tcPr>
            <w:tcW w:w="4320" w:type="dxa"/>
          </w:tcPr>
          <w:p w14:paraId="00A27053" w14:textId="77777777" w:rsidR="00246646" w:rsidRDefault="00000000">
            <w:r>
              <w:t>valueChanged</w:t>
            </w:r>
          </w:p>
        </w:tc>
        <w:tc>
          <w:tcPr>
            <w:tcW w:w="4320" w:type="dxa"/>
          </w:tcPr>
          <w:p w14:paraId="72BBC65D" w14:textId="77777777" w:rsidR="00246646" w:rsidRDefault="00000000">
            <w:r>
              <w:t>Raised when the value of the component changes.</w:t>
            </w:r>
          </w:p>
        </w:tc>
      </w:tr>
      <w:tr w:rsidR="00246646" w14:paraId="69DF10E1" w14:textId="77777777">
        <w:tc>
          <w:tcPr>
            <w:tcW w:w="4320" w:type="dxa"/>
          </w:tcPr>
          <w:p w14:paraId="61FB6840" w14:textId="77777777" w:rsidR="00246646" w:rsidRDefault="00000000">
            <w:r>
              <w:lastRenderedPageBreak/>
              <w:t>valueChanging</w:t>
            </w:r>
          </w:p>
        </w:tc>
        <w:tc>
          <w:tcPr>
            <w:tcW w:w="4320" w:type="dxa"/>
          </w:tcPr>
          <w:p w14:paraId="04DB3DD0" w14:textId="77777777" w:rsidR="00246646" w:rsidRDefault="00000000">
            <w:r>
              <w:t>Raised before the value of the component changes.</w:t>
            </w:r>
          </w:p>
        </w:tc>
      </w:tr>
    </w:tbl>
    <w:p w14:paraId="2D976A0C" w14:textId="77777777" w:rsidR="00DD4F26" w:rsidRDefault="00DD4F26"/>
    <w:sectPr w:rsidR="00DD4F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0013271">
    <w:abstractNumId w:val="8"/>
  </w:num>
  <w:num w:numId="2" w16cid:durableId="376783754">
    <w:abstractNumId w:val="6"/>
  </w:num>
  <w:num w:numId="3" w16cid:durableId="2436455">
    <w:abstractNumId w:val="5"/>
  </w:num>
  <w:num w:numId="4" w16cid:durableId="865406273">
    <w:abstractNumId w:val="4"/>
  </w:num>
  <w:num w:numId="5" w16cid:durableId="1019163469">
    <w:abstractNumId w:val="7"/>
  </w:num>
  <w:num w:numId="6" w16cid:durableId="420414466">
    <w:abstractNumId w:val="3"/>
  </w:num>
  <w:num w:numId="7" w16cid:durableId="67508871">
    <w:abstractNumId w:val="2"/>
  </w:num>
  <w:num w:numId="8" w16cid:durableId="587928314">
    <w:abstractNumId w:val="1"/>
  </w:num>
  <w:num w:numId="9" w16cid:durableId="2000189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6646"/>
    <w:rsid w:val="0029639D"/>
    <w:rsid w:val="00326F90"/>
    <w:rsid w:val="00A11FFE"/>
    <w:rsid w:val="00AA1D8D"/>
    <w:rsid w:val="00B47730"/>
    <w:rsid w:val="00BA60F3"/>
    <w:rsid w:val="00CB0664"/>
    <w:rsid w:val="00DD4F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AC953A"/>
  <w14:defaultImageDpi w14:val="300"/>
  <w15:docId w15:val="{C14DEEBA-57F6-4E2D-87A1-2D5F6DE5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1729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Shivam Yadav</cp:lastModifiedBy>
  <cp:revision>2</cp:revision>
  <dcterms:created xsi:type="dcterms:W3CDTF">2013-12-23T23:15:00Z</dcterms:created>
  <dcterms:modified xsi:type="dcterms:W3CDTF">2025-02-24T07:03:00Z</dcterms:modified>
  <cp:category/>
</cp:coreProperties>
</file>