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DevExtreme Documentation</w:t>
      </w:r>
    </w:p>
    <w:p>
      <w:pPr>
        <w:pStyle w:val="Heading1"/>
      </w:pPr>
      <w:r>
        <w:t>1. Introduction to DevExtreme</w:t>
      </w:r>
    </w:p>
    <w:p>
      <w:r>
        <w:t>DevExtreme is a set of UI components and data visualization tools developed by DevExpress. It provides high-performance, customizable, and feature-rich components that can be used in web development, including data grids, charts, forms, and more. DevExtreme supports popular frameworks like jQuery, Angular, React, and Vue.js. It allows developers to create responsive and modern web applications with ease.</w:t>
        <w:br/>
      </w:r>
    </w:p>
    <w:p>
      <w:pPr>
        <w:pStyle w:val="Heading1"/>
      </w:pPr>
      <w:r>
        <w:t>2. Installation – NuGet Package</w:t>
      </w:r>
    </w:p>
    <w:p>
      <w:r>
        <w:t>To install DevExtreme in a .NET project, you can use the NuGet Package Manager. Follow these steps:</w:t>
        <w:br/>
        <w:t>1. Open Visual Studio.</w:t>
        <w:br/>
        <w:t>2. Go to Tools &gt; NuGet Package Manager &gt; Package Manager Console.</w:t>
        <w:br/>
        <w:t>3. Run the following command to install DevExtreme:</w:t>
        <w:br/>
        <w:t xml:space="preserve">   Install-Package DevExtreme.AspNet.Core</w:t>
        <w:br/>
        <w:br/>
        <w:t>Alternatively, you can install it through the NuGet package manager in Visual Studio by searching for 'DevExtreme.AspNet.Core'.</w:t>
        <w:br/>
      </w:r>
    </w:p>
    <w:p>
      <w:pPr>
        <w:pStyle w:val="Heading1"/>
      </w:pPr>
      <w:r>
        <w:t>3. Widget Basics - jQuery</w:t>
      </w:r>
    </w:p>
    <w:p>
      <w:r>
        <w:t>DevExtreme widgets are created using jQuery (in case of jQuery version). The widgets are enhanced HTML elements with advanced features, such as sorting, filtering, and other UI-related functionalities. A basic widget can be initialized using the following example:</w:t>
        <w:br/>
      </w:r>
    </w:p>
    <w:p>
      <w:r>
        <w:t>```javascript</w:t>
        <w:br/>
        <w:t>$(function() {</w:t>
        <w:br/>
        <w:t xml:space="preserve">    $("#widget").dxButton({</w:t>
        <w:br/>
        <w:t xml:space="preserve">        text: "Click Me"</w:t>
        <w:br/>
        <w:t xml:space="preserve">    });</w:t>
        <w:br/>
        <w:t>});</w:t>
        <w:br/>
        <w:t>```</w:t>
      </w:r>
    </w:p>
    <w:p>
      <w:pPr>
        <w:pStyle w:val="Heading1"/>
      </w:pPr>
      <w:r>
        <w:t>4. Create and Configure a Widget</w:t>
      </w:r>
    </w:p>
    <w:p>
      <w:r>
        <w:t>To create and configure a widget, you need to initialize it by specifying the options you need. Here’s an example of creating a DevExtreme Button widget with additional configurations:</w:t>
        <w:br/>
      </w:r>
    </w:p>
    <w:p>
      <w:r>
        <w:t>```javascript</w:t>
        <w:br/>
        <w:t>$(function() {</w:t>
        <w:br/>
        <w:t xml:space="preserve">    $("#button").dxButton({</w:t>
        <w:br/>
        <w:t xml:space="preserve">        text: "Save",</w:t>
        <w:br/>
        <w:t xml:space="preserve">        icon: "save",</w:t>
        <w:br/>
        <w:t xml:space="preserve">        onClick: function() {</w:t>
        <w:br/>
        <w:t xml:space="preserve">            alert("Button Clicked");</w:t>
        <w:br/>
        <w:t xml:space="preserve">        }</w:t>
        <w:br/>
        <w:t xml:space="preserve">    });</w:t>
        <w:br/>
        <w:t>});</w:t>
        <w:br/>
        <w:t>```</w:t>
      </w:r>
    </w:p>
    <w:p>
      <w:pPr>
        <w:pStyle w:val="Heading1"/>
      </w:pPr>
      <w:r>
        <w:t>5. Get a Widget Instance</w:t>
      </w:r>
    </w:p>
    <w:p>
      <w:r>
        <w:t>To get the instance of a widget, you can use the `.dxButton("instance")` method. Here is an example:</w:t>
        <w:br/>
      </w:r>
    </w:p>
    <w:p>
      <w:r>
        <w:t>```javascript</w:t>
        <w:br/>
        <w:t>var buttonInstance = $("#button").dxButton("instance");</w:t>
        <w:br/>
        <w:t>```</w:t>
      </w:r>
    </w:p>
    <w:p>
      <w:pPr>
        <w:pStyle w:val="Heading1"/>
      </w:pPr>
      <w:r>
        <w:t>6. Get and Set Options</w:t>
      </w:r>
    </w:p>
    <w:p>
      <w:r>
        <w:t>Once you have a widget instance, you can retrieve or set the options of the widget.</w:t>
        <w:br/>
      </w:r>
    </w:p>
    <w:p>
      <w:r>
        <w:t>To get an option:</w:t>
        <w:br/>
      </w:r>
    </w:p>
    <w:p>
      <w:r>
        <w:t>```javascript</w:t>
        <w:br/>
        <w:t>var text = buttonInstance.option("text");</w:t>
        <w:br/>
        <w:t>```</w:t>
      </w:r>
    </w:p>
    <w:p>
      <w:r>
        <w:t>To set an option:</w:t>
        <w:br/>
      </w:r>
    </w:p>
    <w:p>
      <w:r>
        <w:t>```javascript</w:t>
        <w:br/>
        <w:t>buttonInstance.option("text", "Updated Text");</w:t>
        <w:br/>
        <w:t>```</w:t>
      </w:r>
    </w:p>
    <w:p>
      <w:pPr>
        <w:pStyle w:val="Heading1"/>
      </w:pPr>
      <w:r>
        <w:t>7. Call Methods</w:t>
      </w:r>
    </w:p>
    <w:p>
      <w:r>
        <w:t>DevExtreme widgets expose methods that you can call to change the behavior or appearance of the widget. For example, you can call the `disable()` method to disable a button:</w:t>
        <w:br/>
      </w:r>
    </w:p>
    <w:p>
      <w:r>
        <w:t>```javascript</w:t>
        <w:br/>
        <w:t>buttonInstance.disable();</w:t>
        <w:br/>
        <w:t>```</w:t>
      </w:r>
    </w:p>
    <w:p>
      <w:pPr>
        <w:pStyle w:val="Heading1"/>
      </w:pPr>
      <w:r>
        <w:t>8. Handle Events</w:t>
      </w:r>
    </w:p>
    <w:p>
      <w:r>
        <w:t>DevExtreme widgets support various events like `onClick`, `onValueChanged`, etc. You can handle these events as shown below:</w:t>
        <w:br/>
      </w:r>
    </w:p>
    <w:p>
      <w:r>
        <w:t>```javascript</w:t>
        <w:br/>
        <w:t>$("#button").dxButton({</w:t>
        <w:br/>
        <w:t xml:space="preserve">    text: "Click Me",</w:t>
        <w:br/>
        <w:t xml:space="preserve">    onClick: function(e) {</w:t>
        <w:br/>
        <w:t xml:space="preserve">        alert("Button was clicked");</w:t>
        <w:br/>
        <w:t xml:space="preserve">    }</w:t>
        <w:br/>
        <w:t>});</w:t>
        <w:br/>
        <w:t>```</w:t>
      </w:r>
    </w:p>
    <w:p>
      <w:pPr>
        <w:pStyle w:val="Heading1"/>
      </w:pPr>
      <w:r>
        <w:t>9. Destroy a Widget</w:t>
      </w:r>
    </w:p>
    <w:p>
      <w:r>
        <w:t>To destroy a widget and remove it from the DOM, you can call the `dispose()` method. Example:</w:t>
        <w:br/>
      </w:r>
    </w:p>
    <w:p>
      <w:r>
        <w:t>```javascript</w:t>
        <w:br/>
        <w:t>buttonInstance.dispose();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